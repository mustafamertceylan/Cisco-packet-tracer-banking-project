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87CB2" w14:textId="77777777" w:rsidR="00FB2A26" w:rsidRDefault="00FB2A26" w:rsidP="00FB2A26">
      <w:pPr>
        <w:spacing w:after="963"/>
        <w:ind w:left="2601"/>
      </w:pPr>
      <w:r>
        <w:rPr>
          <w:noProof/>
        </w:rPr>
        <w:drawing>
          <wp:inline distT="0" distB="0" distL="0" distR="0" wp14:anchorId="561E32EF" wp14:editId="5F94CC7F">
            <wp:extent cx="2457450" cy="70485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6"/>
                    <a:stretch>
                      <a:fillRect/>
                    </a:stretch>
                  </pic:blipFill>
                  <pic:spPr>
                    <a:xfrm>
                      <a:off x="0" y="0"/>
                      <a:ext cx="2457450" cy="704850"/>
                    </a:xfrm>
                    <a:prstGeom prst="rect">
                      <a:avLst/>
                    </a:prstGeom>
                  </pic:spPr>
                </pic:pic>
              </a:graphicData>
            </a:graphic>
          </wp:inline>
        </w:drawing>
      </w:r>
    </w:p>
    <w:p w14:paraId="6694A41C" w14:textId="77777777" w:rsidR="00FB2A26" w:rsidRDefault="00FB2A26" w:rsidP="00FB2A26">
      <w:pPr>
        <w:spacing w:after="62"/>
        <w:ind w:left="65" w:hanging="10"/>
        <w:jc w:val="center"/>
      </w:pPr>
      <w:r>
        <w:rPr>
          <w:rFonts w:eastAsia="Times New Roman"/>
          <w:color w:val="0F4761"/>
          <w:sz w:val="40"/>
        </w:rPr>
        <w:t>MARMARA ÜNİVERSİTESİ TEKNOLOJİ</w:t>
      </w:r>
    </w:p>
    <w:p w14:paraId="6F68B224" w14:textId="77777777" w:rsidR="00FB2A26" w:rsidRDefault="00FB2A26" w:rsidP="00FB2A26">
      <w:pPr>
        <w:spacing w:after="418"/>
        <w:ind w:left="65" w:hanging="10"/>
        <w:jc w:val="center"/>
      </w:pPr>
      <w:r>
        <w:rPr>
          <w:rFonts w:eastAsia="Times New Roman"/>
          <w:color w:val="0F4761"/>
          <w:sz w:val="40"/>
        </w:rPr>
        <w:t>FAKÜLTESİ BİLGİSAYAR MÜHENDİSLİĞİ</w:t>
      </w:r>
    </w:p>
    <w:p w14:paraId="1E870578" w14:textId="4AA57C2A" w:rsidR="00FB2A26" w:rsidRDefault="00FB2A26" w:rsidP="00FB2A26">
      <w:pPr>
        <w:spacing w:after="418"/>
        <w:ind w:left="65" w:right="55" w:hanging="10"/>
        <w:jc w:val="center"/>
      </w:pPr>
      <w:r>
        <w:rPr>
          <w:rFonts w:eastAsia="Times New Roman"/>
          <w:color w:val="0F4761"/>
          <w:sz w:val="40"/>
        </w:rPr>
        <w:t>2024-2025 DÖNEMİ BİLGİSAYAR AĞLARINA GİRİŞ</w:t>
      </w:r>
    </w:p>
    <w:p w14:paraId="3CE97FC5" w14:textId="77777777" w:rsidR="00FB2A26" w:rsidRDefault="00FB2A26" w:rsidP="00FB2A26">
      <w:pPr>
        <w:spacing w:after="489"/>
        <w:ind w:left="65" w:hanging="10"/>
        <w:jc w:val="center"/>
      </w:pPr>
      <w:r>
        <w:rPr>
          <w:rFonts w:eastAsia="Times New Roman"/>
          <w:color w:val="0F4761"/>
          <w:sz w:val="40"/>
        </w:rPr>
        <w:t>PROJE RAPORU</w:t>
      </w:r>
    </w:p>
    <w:p w14:paraId="64D784BA" w14:textId="474DC7DB" w:rsidR="00FB2A26" w:rsidRDefault="00FB2A26" w:rsidP="00FB2A26">
      <w:pPr>
        <w:spacing w:after="165"/>
        <w:ind w:left="-5" w:hanging="10"/>
        <w:rPr>
          <w:rFonts w:eastAsia="Times New Roman"/>
          <w:color w:val="0F4761"/>
          <w:sz w:val="32"/>
        </w:rPr>
      </w:pPr>
      <w:r>
        <w:rPr>
          <w:rFonts w:eastAsia="Times New Roman"/>
          <w:color w:val="0F4761"/>
          <w:sz w:val="32"/>
        </w:rPr>
        <w:t>Proje Adı: Banka Ağ Yapısı</w:t>
      </w:r>
    </w:p>
    <w:p w14:paraId="4C6F8B24" w14:textId="77777777" w:rsidR="00FB2A26" w:rsidRDefault="00FB2A26" w:rsidP="00FB2A26">
      <w:pPr>
        <w:spacing w:after="31"/>
        <w:ind w:left="-5" w:hanging="10"/>
        <w:rPr>
          <w:rFonts w:eastAsia="Times New Roman"/>
          <w:color w:val="0F4761"/>
          <w:sz w:val="32"/>
        </w:rPr>
      </w:pPr>
      <w:r>
        <w:rPr>
          <w:rFonts w:eastAsia="Times New Roman"/>
          <w:color w:val="0F4761"/>
          <w:sz w:val="32"/>
        </w:rPr>
        <w:t>Hazırlayanlar:</w:t>
      </w:r>
    </w:p>
    <w:p w14:paraId="01A80922" w14:textId="58587120" w:rsidR="00FB2A26" w:rsidRDefault="00FB2A26" w:rsidP="00FB2A26">
      <w:pPr>
        <w:spacing w:after="31"/>
        <w:ind w:left="-5" w:hanging="10"/>
        <w:rPr>
          <w:rFonts w:eastAsia="Times New Roman"/>
          <w:color w:val="0F4761"/>
          <w:sz w:val="32"/>
        </w:rPr>
      </w:pPr>
      <w:r>
        <w:rPr>
          <w:rFonts w:eastAsia="Times New Roman"/>
          <w:color w:val="0F4761"/>
          <w:sz w:val="32"/>
        </w:rPr>
        <w:t>Mustafa Mert Ceylan</w:t>
      </w:r>
      <w:r w:rsidR="008547A5">
        <w:rPr>
          <w:rFonts w:eastAsia="Times New Roman"/>
          <w:color w:val="0F4761"/>
          <w:sz w:val="32"/>
        </w:rPr>
        <w:t xml:space="preserve"> </w:t>
      </w:r>
      <w:r w:rsidR="008547A5" w:rsidRPr="008547A5">
        <w:rPr>
          <w:rFonts w:eastAsia="Times New Roman"/>
          <w:color w:val="0F4761"/>
          <w:sz w:val="32"/>
        </w:rPr>
        <w:t>170423020</w:t>
      </w:r>
    </w:p>
    <w:p w14:paraId="20E6B1B0" w14:textId="6CF60661" w:rsidR="00FB2A26" w:rsidRDefault="00FB2A26" w:rsidP="00FB2A26">
      <w:pPr>
        <w:spacing w:after="31"/>
        <w:ind w:left="-5" w:hanging="10"/>
        <w:rPr>
          <w:rFonts w:eastAsia="Times New Roman"/>
          <w:color w:val="0F4761"/>
          <w:sz w:val="32"/>
        </w:rPr>
      </w:pPr>
      <w:r w:rsidRPr="00FB2A26">
        <w:rPr>
          <w:rFonts w:eastAsia="Times New Roman"/>
          <w:color w:val="0F4761"/>
          <w:sz w:val="32"/>
        </w:rPr>
        <w:t>Tolga Ertek</w:t>
      </w:r>
      <w:r>
        <w:rPr>
          <w:rFonts w:eastAsia="Times New Roman"/>
          <w:color w:val="0F4761"/>
          <w:sz w:val="32"/>
        </w:rPr>
        <w:t xml:space="preserve"> </w:t>
      </w:r>
      <w:r w:rsidRPr="00FB2A26">
        <w:rPr>
          <w:rFonts w:eastAsia="Times New Roman"/>
          <w:color w:val="0F4761"/>
          <w:sz w:val="32"/>
        </w:rPr>
        <w:t>170423010</w:t>
      </w:r>
    </w:p>
    <w:p w14:paraId="6E39BDEA" w14:textId="77777777" w:rsidR="00FB2A26" w:rsidRDefault="00FB2A26" w:rsidP="00FB2A26">
      <w:pPr>
        <w:spacing w:after="31"/>
        <w:ind w:left="-5" w:hanging="10"/>
        <w:rPr>
          <w:rFonts w:eastAsia="Times New Roman"/>
          <w:color w:val="0F4761"/>
          <w:sz w:val="32"/>
        </w:rPr>
      </w:pPr>
      <w:r>
        <w:rPr>
          <w:rFonts w:eastAsia="Times New Roman"/>
          <w:color w:val="0F4761"/>
          <w:sz w:val="32"/>
        </w:rPr>
        <w:t>Murat Barış Akyüz   170423964</w:t>
      </w:r>
    </w:p>
    <w:p w14:paraId="7A32C559" w14:textId="77777777" w:rsidR="006148BC" w:rsidRDefault="006148BC" w:rsidP="00FB2A26">
      <w:pPr>
        <w:spacing w:after="31"/>
        <w:ind w:left="-5" w:hanging="10"/>
        <w:rPr>
          <w:rFonts w:eastAsia="Times New Roman"/>
          <w:color w:val="0F4761"/>
          <w:sz w:val="32"/>
        </w:rPr>
      </w:pPr>
    </w:p>
    <w:bookmarkStart w:id="0" w:name="_Toc198579460" w:displacedByCustomXml="next"/>
    <w:sdt>
      <w:sdtPr>
        <w:rPr>
          <w:rFonts w:asciiTheme="minorHAnsi" w:eastAsiaTheme="minorEastAsia" w:hAnsiTheme="minorHAnsi" w:cstheme="minorBidi"/>
          <w:b w:val="0"/>
          <w:bCs w:val="0"/>
          <w:color w:val="auto"/>
          <w:sz w:val="22"/>
          <w:szCs w:val="22"/>
        </w:rPr>
        <w:id w:val="-1065020608"/>
        <w:docPartObj>
          <w:docPartGallery w:val="Table of Contents"/>
          <w:docPartUnique/>
        </w:docPartObj>
      </w:sdtPr>
      <w:sdtContent>
        <w:p w14:paraId="45B64D15" w14:textId="33DA7EE6" w:rsidR="006148BC" w:rsidRDefault="006148BC">
          <w:pPr>
            <w:pStyle w:val="TBal"/>
          </w:pPr>
          <w:r>
            <w:t>İçindekiler</w:t>
          </w:r>
        </w:p>
        <w:p w14:paraId="50CDF750" w14:textId="359AF996" w:rsidR="006148BC" w:rsidRDefault="006148BC">
          <w:pPr>
            <w:pStyle w:val="T2"/>
            <w:tabs>
              <w:tab w:val="right" w:leader="dot" w:pos="8630"/>
            </w:tabs>
            <w:rPr>
              <w:noProof/>
              <w:kern w:val="2"/>
              <w:sz w:val="24"/>
              <w:szCs w:val="24"/>
              <w:lang w:eastAsia="tr-TR"/>
              <w14:ligatures w14:val="standardContextual"/>
            </w:rPr>
          </w:pPr>
          <w:r>
            <w:fldChar w:fldCharType="begin"/>
          </w:r>
          <w:r>
            <w:instrText xml:space="preserve"> TOC \o "1-3" \h \z \u </w:instrText>
          </w:r>
          <w:r>
            <w:fldChar w:fldCharType="separate"/>
          </w:r>
          <w:hyperlink w:anchor="_Toc198579645" w:history="1">
            <w:r w:rsidRPr="00D67A55">
              <w:rPr>
                <w:rStyle w:val="Kpr"/>
                <w:noProof/>
              </w:rPr>
              <w:t>1. Proje Tanımı</w:t>
            </w:r>
            <w:r>
              <w:rPr>
                <w:noProof/>
                <w:webHidden/>
              </w:rPr>
              <w:tab/>
            </w:r>
            <w:r>
              <w:rPr>
                <w:noProof/>
                <w:webHidden/>
              </w:rPr>
              <w:fldChar w:fldCharType="begin"/>
            </w:r>
            <w:r>
              <w:rPr>
                <w:noProof/>
                <w:webHidden/>
              </w:rPr>
              <w:instrText xml:space="preserve"> PAGEREF _Toc198579645 \h </w:instrText>
            </w:r>
            <w:r>
              <w:rPr>
                <w:noProof/>
                <w:webHidden/>
              </w:rPr>
            </w:r>
            <w:r>
              <w:rPr>
                <w:noProof/>
                <w:webHidden/>
              </w:rPr>
              <w:fldChar w:fldCharType="separate"/>
            </w:r>
            <w:r>
              <w:rPr>
                <w:noProof/>
                <w:webHidden/>
              </w:rPr>
              <w:t>2</w:t>
            </w:r>
            <w:r>
              <w:rPr>
                <w:noProof/>
                <w:webHidden/>
              </w:rPr>
              <w:fldChar w:fldCharType="end"/>
            </w:r>
          </w:hyperlink>
        </w:p>
        <w:p w14:paraId="08958697" w14:textId="770AF8F1" w:rsidR="006148BC" w:rsidRDefault="006148BC">
          <w:pPr>
            <w:pStyle w:val="T2"/>
            <w:tabs>
              <w:tab w:val="right" w:leader="dot" w:pos="8630"/>
            </w:tabs>
            <w:rPr>
              <w:noProof/>
              <w:kern w:val="2"/>
              <w:sz w:val="24"/>
              <w:szCs w:val="24"/>
              <w:lang w:eastAsia="tr-TR"/>
              <w14:ligatures w14:val="standardContextual"/>
            </w:rPr>
          </w:pPr>
          <w:hyperlink w:anchor="_Toc198579646" w:history="1">
            <w:r w:rsidRPr="00D67A55">
              <w:rPr>
                <w:rStyle w:val="Kpr"/>
                <w:noProof/>
              </w:rPr>
              <w:t>2. Kat Planı ve Departman Dağılımı</w:t>
            </w:r>
            <w:r>
              <w:rPr>
                <w:noProof/>
                <w:webHidden/>
              </w:rPr>
              <w:tab/>
            </w:r>
            <w:r>
              <w:rPr>
                <w:noProof/>
                <w:webHidden/>
              </w:rPr>
              <w:fldChar w:fldCharType="begin"/>
            </w:r>
            <w:r>
              <w:rPr>
                <w:noProof/>
                <w:webHidden/>
              </w:rPr>
              <w:instrText xml:space="preserve"> PAGEREF _Toc198579646 \h </w:instrText>
            </w:r>
            <w:r>
              <w:rPr>
                <w:noProof/>
                <w:webHidden/>
              </w:rPr>
            </w:r>
            <w:r>
              <w:rPr>
                <w:noProof/>
                <w:webHidden/>
              </w:rPr>
              <w:fldChar w:fldCharType="separate"/>
            </w:r>
            <w:r>
              <w:rPr>
                <w:noProof/>
                <w:webHidden/>
              </w:rPr>
              <w:t>2</w:t>
            </w:r>
            <w:r>
              <w:rPr>
                <w:noProof/>
                <w:webHidden/>
              </w:rPr>
              <w:fldChar w:fldCharType="end"/>
            </w:r>
          </w:hyperlink>
        </w:p>
        <w:p w14:paraId="6B59101E" w14:textId="13A3B7ED" w:rsidR="006148BC" w:rsidRDefault="006148BC">
          <w:pPr>
            <w:pStyle w:val="T2"/>
            <w:tabs>
              <w:tab w:val="right" w:leader="dot" w:pos="8630"/>
            </w:tabs>
            <w:rPr>
              <w:noProof/>
              <w:kern w:val="2"/>
              <w:sz w:val="24"/>
              <w:szCs w:val="24"/>
              <w:lang w:eastAsia="tr-TR"/>
              <w14:ligatures w14:val="standardContextual"/>
            </w:rPr>
          </w:pPr>
          <w:hyperlink w:anchor="_Toc198579647" w:history="1">
            <w:r w:rsidRPr="00D67A55">
              <w:rPr>
                <w:rStyle w:val="Kpr"/>
                <w:noProof/>
              </w:rPr>
              <w:t>3. Kullanılan Teknolojiler</w:t>
            </w:r>
            <w:r>
              <w:rPr>
                <w:noProof/>
                <w:webHidden/>
              </w:rPr>
              <w:tab/>
            </w:r>
            <w:r>
              <w:rPr>
                <w:noProof/>
                <w:webHidden/>
              </w:rPr>
              <w:fldChar w:fldCharType="begin"/>
            </w:r>
            <w:r>
              <w:rPr>
                <w:noProof/>
                <w:webHidden/>
              </w:rPr>
              <w:instrText xml:space="preserve"> PAGEREF _Toc198579647 \h </w:instrText>
            </w:r>
            <w:r>
              <w:rPr>
                <w:noProof/>
                <w:webHidden/>
              </w:rPr>
            </w:r>
            <w:r>
              <w:rPr>
                <w:noProof/>
                <w:webHidden/>
              </w:rPr>
              <w:fldChar w:fldCharType="separate"/>
            </w:r>
            <w:r>
              <w:rPr>
                <w:noProof/>
                <w:webHidden/>
              </w:rPr>
              <w:t>2</w:t>
            </w:r>
            <w:r>
              <w:rPr>
                <w:noProof/>
                <w:webHidden/>
              </w:rPr>
              <w:fldChar w:fldCharType="end"/>
            </w:r>
          </w:hyperlink>
        </w:p>
        <w:p w14:paraId="52CC30C1" w14:textId="16161BE8" w:rsidR="006148BC" w:rsidRDefault="006148BC">
          <w:pPr>
            <w:pStyle w:val="T2"/>
            <w:tabs>
              <w:tab w:val="right" w:leader="dot" w:pos="8630"/>
            </w:tabs>
            <w:rPr>
              <w:noProof/>
              <w:kern w:val="2"/>
              <w:sz w:val="24"/>
              <w:szCs w:val="24"/>
              <w:lang w:eastAsia="tr-TR"/>
              <w14:ligatures w14:val="standardContextual"/>
            </w:rPr>
          </w:pPr>
          <w:hyperlink w:anchor="_Toc198579648" w:history="1">
            <w:r w:rsidRPr="00D67A55">
              <w:rPr>
                <w:rStyle w:val="Kpr"/>
                <w:noProof/>
              </w:rPr>
              <w:t>4. Ağ Tasarımı</w:t>
            </w:r>
            <w:r>
              <w:rPr>
                <w:noProof/>
                <w:webHidden/>
              </w:rPr>
              <w:tab/>
            </w:r>
            <w:r>
              <w:rPr>
                <w:noProof/>
                <w:webHidden/>
              </w:rPr>
              <w:fldChar w:fldCharType="begin"/>
            </w:r>
            <w:r>
              <w:rPr>
                <w:noProof/>
                <w:webHidden/>
              </w:rPr>
              <w:instrText xml:space="preserve"> PAGEREF _Toc198579648 \h </w:instrText>
            </w:r>
            <w:r>
              <w:rPr>
                <w:noProof/>
                <w:webHidden/>
              </w:rPr>
            </w:r>
            <w:r>
              <w:rPr>
                <w:noProof/>
                <w:webHidden/>
              </w:rPr>
              <w:fldChar w:fldCharType="separate"/>
            </w:r>
            <w:r>
              <w:rPr>
                <w:noProof/>
                <w:webHidden/>
              </w:rPr>
              <w:t>2</w:t>
            </w:r>
            <w:r>
              <w:rPr>
                <w:noProof/>
                <w:webHidden/>
              </w:rPr>
              <w:fldChar w:fldCharType="end"/>
            </w:r>
          </w:hyperlink>
        </w:p>
        <w:p w14:paraId="7E773EA4" w14:textId="51C85532" w:rsidR="006148BC" w:rsidRDefault="006148BC">
          <w:pPr>
            <w:pStyle w:val="T3"/>
            <w:tabs>
              <w:tab w:val="right" w:leader="dot" w:pos="8630"/>
            </w:tabs>
            <w:rPr>
              <w:noProof/>
              <w:kern w:val="2"/>
              <w:sz w:val="24"/>
              <w:szCs w:val="24"/>
              <w:lang w:eastAsia="tr-TR"/>
              <w14:ligatures w14:val="standardContextual"/>
            </w:rPr>
          </w:pPr>
          <w:hyperlink w:anchor="_Toc198579649" w:history="1">
            <w:r w:rsidRPr="00D67A55">
              <w:rPr>
                <w:rStyle w:val="Kpr"/>
                <w:noProof/>
              </w:rPr>
              <w:t>4.1 Topoloji Özellikleri</w:t>
            </w:r>
            <w:r>
              <w:rPr>
                <w:noProof/>
                <w:webHidden/>
              </w:rPr>
              <w:tab/>
            </w:r>
            <w:r>
              <w:rPr>
                <w:noProof/>
                <w:webHidden/>
              </w:rPr>
              <w:fldChar w:fldCharType="begin"/>
            </w:r>
            <w:r>
              <w:rPr>
                <w:noProof/>
                <w:webHidden/>
              </w:rPr>
              <w:instrText xml:space="preserve"> PAGEREF _Toc198579649 \h </w:instrText>
            </w:r>
            <w:r>
              <w:rPr>
                <w:noProof/>
                <w:webHidden/>
              </w:rPr>
            </w:r>
            <w:r>
              <w:rPr>
                <w:noProof/>
                <w:webHidden/>
              </w:rPr>
              <w:fldChar w:fldCharType="separate"/>
            </w:r>
            <w:r>
              <w:rPr>
                <w:noProof/>
                <w:webHidden/>
              </w:rPr>
              <w:t>2</w:t>
            </w:r>
            <w:r>
              <w:rPr>
                <w:noProof/>
                <w:webHidden/>
              </w:rPr>
              <w:fldChar w:fldCharType="end"/>
            </w:r>
          </w:hyperlink>
        </w:p>
        <w:p w14:paraId="3FAB1450" w14:textId="3134EE9C" w:rsidR="006148BC" w:rsidRDefault="006148BC">
          <w:pPr>
            <w:pStyle w:val="T3"/>
            <w:tabs>
              <w:tab w:val="right" w:leader="dot" w:pos="8630"/>
            </w:tabs>
            <w:rPr>
              <w:noProof/>
              <w:kern w:val="2"/>
              <w:sz w:val="24"/>
              <w:szCs w:val="24"/>
              <w:lang w:eastAsia="tr-TR"/>
              <w14:ligatures w14:val="standardContextual"/>
            </w:rPr>
          </w:pPr>
          <w:hyperlink w:anchor="_Toc198579650" w:history="1">
            <w:r w:rsidRPr="00D67A55">
              <w:rPr>
                <w:rStyle w:val="Kpr"/>
                <w:noProof/>
              </w:rPr>
              <w:t>4.2 VLAN Dağılımı</w:t>
            </w:r>
            <w:r>
              <w:rPr>
                <w:noProof/>
                <w:webHidden/>
              </w:rPr>
              <w:tab/>
            </w:r>
            <w:r>
              <w:rPr>
                <w:noProof/>
                <w:webHidden/>
              </w:rPr>
              <w:fldChar w:fldCharType="begin"/>
            </w:r>
            <w:r>
              <w:rPr>
                <w:noProof/>
                <w:webHidden/>
              </w:rPr>
              <w:instrText xml:space="preserve"> PAGEREF _Toc198579650 \h </w:instrText>
            </w:r>
            <w:r>
              <w:rPr>
                <w:noProof/>
                <w:webHidden/>
              </w:rPr>
            </w:r>
            <w:r>
              <w:rPr>
                <w:noProof/>
                <w:webHidden/>
              </w:rPr>
              <w:fldChar w:fldCharType="separate"/>
            </w:r>
            <w:r>
              <w:rPr>
                <w:noProof/>
                <w:webHidden/>
              </w:rPr>
              <w:t>3</w:t>
            </w:r>
            <w:r>
              <w:rPr>
                <w:noProof/>
                <w:webHidden/>
              </w:rPr>
              <w:fldChar w:fldCharType="end"/>
            </w:r>
          </w:hyperlink>
        </w:p>
        <w:p w14:paraId="213708EC" w14:textId="62C2C836" w:rsidR="006148BC" w:rsidRDefault="006148BC">
          <w:pPr>
            <w:pStyle w:val="T2"/>
            <w:tabs>
              <w:tab w:val="right" w:leader="dot" w:pos="8630"/>
            </w:tabs>
            <w:rPr>
              <w:noProof/>
              <w:kern w:val="2"/>
              <w:sz w:val="24"/>
              <w:szCs w:val="24"/>
              <w:lang w:eastAsia="tr-TR"/>
              <w14:ligatures w14:val="standardContextual"/>
            </w:rPr>
          </w:pPr>
          <w:hyperlink w:anchor="_Toc198579651" w:history="1">
            <w:r w:rsidRPr="00D67A55">
              <w:rPr>
                <w:rStyle w:val="Kpr"/>
                <w:noProof/>
              </w:rPr>
              <w:t>5. Cihaz Sayıları ve Dağılımı</w:t>
            </w:r>
            <w:r>
              <w:rPr>
                <w:noProof/>
                <w:webHidden/>
              </w:rPr>
              <w:tab/>
            </w:r>
            <w:r>
              <w:rPr>
                <w:noProof/>
                <w:webHidden/>
              </w:rPr>
              <w:fldChar w:fldCharType="begin"/>
            </w:r>
            <w:r>
              <w:rPr>
                <w:noProof/>
                <w:webHidden/>
              </w:rPr>
              <w:instrText xml:space="preserve"> PAGEREF _Toc198579651 \h </w:instrText>
            </w:r>
            <w:r>
              <w:rPr>
                <w:noProof/>
                <w:webHidden/>
              </w:rPr>
            </w:r>
            <w:r>
              <w:rPr>
                <w:noProof/>
                <w:webHidden/>
              </w:rPr>
              <w:fldChar w:fldCharType="separate"/>
            </w:r>
            <w:r>
              <w:rPr>
                <w:noProof/>
                <w:webHidden/>
              </w:rPr>
              <w:t>4</w:t>
            </w:r>
            <w:r>
              <w:rPr>
                <w:noProof/>
                <w:webHidden/>
              </w:rPr>
              <w:fldChar w:fldCharType="end"/>
            </w:r>
          </w:hyperlink>
        </w:p>
        <w:p w14:paraId="575E00A0" w14:textId="7046D933" w:rsidR="006148BC" w:rsidRDefault="006148BC">
          <w:pPr>
            <w:pStyle w:val="T2"/>
            <w:tabs>
              <w:tab w:val="right" w:leader="dot" w:pos="8630"/>
            </w:tabs>
            <w:rPr>
              <w:noProof/>
              <w:kern w:val="2"/>
              <w:sz w:val="24"/>
              <w:szCs w:val="24"/>
              <w:lang w:eastAsia="tr-TR"/>
              <w14:ligatures w14:val="standardContextual"/>
            </w:rPr>
          </w:pPr>
          <w:hyperlink w:anchor="_Toc198579652" w:history="1">
            <w:r w:rsidRPr="00D67A55">
              <w:rPr>
                <w:rStyle w:val="Kpr"/>
                <w:noProof/>
              </w:rPr>
              <w:t>6. Sunucu Yapılandırması</w:t>
            </w:r>
            <w:r>
              <w:rPr>
                <w:noProof/>
                <w:webHidden/>
              </w:rPr>
              <w:tab/>
            </w:r>
            <w:r>
              <w:rPr>
                <w:noProof/>
                <w:webHidden/>
              </w:rPr>
              <w:fldChar w:fldCharType="begin"/>
            </w:r>
            <w:r>
              <w:rPr>
                <w:noProof/>
                <w:webHidden/>
              </w:rPr>
              <w:instrText xml:space="preserve"> PAGEREF _Toc198579652 \h </w:instrText>
            </w:r>
            <w:r>
              <w:rPr>
                <w:noProof/>
                <w:webHidden/>
              </w:rPr>
            </w:r>
            <w:r>
              <w:rPr>
                <w:noProof/>
                <w:webHidden/>
              </w:rPr>
              <w:fldChar w:fldCharType="separate"/>
            </w:r>
            <w:r>
              <w:rPr>
                <w:noProof/>
                <w:webHidden/>
              </w:rPr>
              <w:t>4</w:t>
            </w:r>
            <w:r>
              <w:rPr>
                <w:noProof/>
                <w:webHidden/>
              </w:rPr>
              <w:fldChar w:fldCharType="end"/>
            </w:r>
          </w:hyperlink>
        </w:p>
        <w:p w14:paraId="4C4AF17C" w14:textId="5CF2C2C9" w:rsidR="006148BC" w:rsidRDefault="006148BC">
          <w:pPr>
            <w:pStyle w:val="T2"/>
            <w:tabs>
              <w:tab w:val="right" w:leader="dot" w:pos="8630"/>
            </w:tabs>
            <w:rPr>
              <w:noProof/>
              <w:kern w:val="2"/>
              <w:sz w:val="24"/>
              <w:szCs w:val="24"/>
              <w:lang w:eastAsia="tr-TR"/>
              <w14:ligatures w14:val="standardContextual"/>
            </w:rPr>
          </w:pPr>
          <w:hyperlink w:anchor="_Toc198579653" w:history="1">
            <w:r w:rsidRPr="00D67A55">
              <w:rPr>
                <w:rStyle w:val="Kpr"/>
                <w:noProof/>
              </w:rPr>
              <w:t>7. Router Yapılandırmaları</w:t>
            </w:r>
            <w:r>
              <w:rPr>
                <w:noProof/>
                <w:webHidden/>
              </w:rPr>
              <w:tab/>
            </w:r>
            <w:r>
              <w:rPr>
                <w:noProof/>
                <w:webHidden/>
              </w:rPr>
              <w:fldChar w:fldCharType="begin"/>
            </w:r>
            <w:r>
              <w:rPr>
                <w:noProof/>
                <w:webHidden/>
              </w:rPr>
              <w:instrText xml:space="preserve"> PAGEREF _Toc198579653 \h </w:instrText>
            </w:r>
            <w:r>
              <w:rPr>
                <w:noProof/>
                <w:webHidden/>
              </w:rPr>
            </w:r>
            <w:r>
              <w:rPr>
                <w:noProof/>
                <w:webHidden/>
              </w:rPr>
              <w:fldChar w:fldCharType="separate"/>
            </w:r>
            <w:r>
              <w:rPr>
                <w:noProof/>
                <w:webHidden/>
              </w:rPr>
              <w:t>4</w:t>
            </w:r>
            <w:r>
              <w:rPr>
                <w:noProof/>
                <w:webHidden/>
              </w:rPr>
              <w:fldChar w:fldCharType="end"/>
            </w:r>
          </w:hyperlink>
        </w:p>
        <w:p w14:paraId="721F0972" w14:textId="2B0A92AC" w:rsidR="006148BC" w:rsidRDefault="006148BC">
          <w:pPr>
            <w:pStyle w:val="T2"/>
            <w:tabs>
              <w:tab w:val="right" w:leader="dot" w:pos="8630"/>
            </w:tabs>
            <w:rPr>
              <w:noProof/>
              <w:kern w:val="2"/>
              <w:sz w:val="24"/>
              <w:szCs w:val="24"/>
              <w:lang w:eastAsia="tr-TR"/>
              <w14:ligatures w14:val="standardContextual"/>
            </w:rPr>
          </w:pPr>
          <w:hyperlink w:anchor="_Toc198579654" w:history="1">
            <w:r w:rsidRPr="00D67A55">
              <w:rPr>
                <w:rStyle w:val="Kpr"/>
                <w:noProof/>
              </w:rPr>
              <w:t>8. Güvenlik Yapılandırmaları</w:t>
            </w:r>
            <w:r>
              <w:rPr>
                <w:noProof/>
                <w:webHidden/>
              </w:rPr>
              <w:tab/>
            </w:r>
            <w:r>
              <w:rPr>
                <w:noProof/>
                <w:webHidden/>
              </w:rPr>
              <w:fldChar w:fldCharType="begin"/>
            </w:r>
            <w:r>
              <w:rPr>
                <w:noProof/>
                <w:webHidden/>
              </w:rPr>
              <w:instrText xml:space="preserve"> PAGEREF _Toc198579654 \h </w:instrText>
            </w:r>
            <w:r>
              <w:rPr>
                <w:noProof/>
                <w:webHidden/>
              </w:rPr>
            </w:r>
            <w:r>
              <w:rPr>
                <w:noProof/>
                <w:webHidden/>
              </w:rPr>
              <w:fldChar w:fldCharType="separate"/>
            </w:r>
            <w:r>
              <w:rPr>
                <w:noProof/>
                <w:webHidden/>
              </w:rPr>
              <w:t>4</w:t>
            </w:r>
            <w:r>
              <w:rPr>
                <w:noProof/>
                <w:webHidden/>
              </w:rPr>
              <w:fldChar w:fldCharType="end"/>
            </w:r>
          </w:hyperlink>
        </w:p>
        <w:p w14:paraId="2BBA4DBB" w14:textId="4493894C" w:rsidR="006148BC" w:rsidRDefault="006148BC">
          <w:pPr>
            <w:pStyle w:val="T2"/>
            <w:tabs>
              <w:tab w:val="right" w:leader="dot" w:pos="8630"/>
            </w:tabs>
            <w:rPr>
              <w:noProof/>
              <w:kern w:val="2"/>
              <w:sz w:val="24"/>
              <w:szCs w:val="24"/>
              <w:lang w:eastAsia="tr-TR"/>
              <w14:ligatures w14:val="standardContextual"/>
            </w:rPr>
          </w:pPr>
          <w:hyperlink w:anchor="_Toc198579655" w:history="1">
            <w:r w:rsidRPr="00D67A55">
              <w:rPr>
                <w:rStyle w:val="Kpr"/>
                <w:noProof/>
              </w:rPr>
              <w:t>9. Testler ve Sonuçlar</w:t>
            </w:r>
            <w:r>
              <w:rPr>
                <w:noProof/>
                <w:webHidden/>
              </w:rPr>
              <w:tab/>
            </w:r>
            <w:r>
              <w:rPr>
                <w:noProof/>
                <w:webHidden/>
              </w:rPr>
              <w:fldChar w:fldCharType="begin"/>
            </w:r>
            <w:r>
              <w:rPr>
                <w:noProof/>
                <w:webHidden/>
              </w:rPr>
              <w:instrText xml:space="preserve"> PAGEREF _Toc198579655 \h </w:instrText>
            </w:r>
            <w:r>
              <w:rPr>
                <w:noProof/>
                <w:webHidden/>
              </w:rPr>
            </w:r>
            <w:r>
              <w:rPr>
                <w:noProof/>
                <w:webHidden/>
              </w:rPr>
              <w:fldChar w:fldCharType="separate"/>
            </w:r>
            <w:r>
              <w:rPr>
                <w:noProof/>
                <w:webHidden/>
              </w:rPr>
              <w:t>4</w:t>
            </w:r>
            <w:r>
              <w:rPr>
                <w:noProof/>
                <w:webHidden/>
              </w:rPr>
              <w:fldChar w:fldCharType="end"/>
            </w:r>
          </w:hyperlink>
        </w:p>
        <w:p w14:paraId="2544C764" w14:textId="20167E72" w:rsidR="006148BC" w:rsidRDefault="006148BC">
          <w:pPr>
            <w:pStyle w:val="T2"/>
            <w:tabs>
              <w:tab w:val="right" w:leader="dot" w:pos="8630"/>
            </w:tabs>
            <w:rPr>
              <w:noProof/>
              <w:kern w:val="2"/>
              <w:sz w:val="24"/>
              <w:szCs w:val="24"/>
              <w:lang w:eastAsia="tr-TR"/>
              <w14:ligatures w14:val="standardContextual"/>
            </w:rPr>
          </w:pPr>
          <w:hyperlink w:anchor="_Toc198579656" w:history="1">
            <w:r w:rsidRPr="00D67A55">
              <w:rPr>
                <w:rStyle w:val="Kpr"/>
                <w:noProof/>
              </w:rPr>
              <w:t>10. GitHub Linkleri</w:t>
            </w:r>
            <w:r>
              <w:rPr>
                <w:noProof/>
                <w:webHidden/>
              </w:rPr>
              <w:tab/>
            </w:r>
            <w:r>
              <w:rPr>
                <w:noProof/>
                <w:webHidden/>
              </w:rPr>
              <w:fldChar w:fldCharType="begin"/>
            </w:r>
            <w:r>
              <w:rPr>
                <w:noProof/>
                <w:webHidden/>
              </w:rPr>
              <w:instrText xml:space="preserve"> PAGEREF _Toc198579656 \h </w:instrText>
            </w:r>
            <w:r>
              <w:rPr>
                <w:noProof/>
                <w:webHidden/>
              </w:rPr>
            </w:r>
            <w:r>
              <w:rPr>
                <w:noProof/>
                <w:webHidden/>
              </w:rPr>
              <w:fldChar w:fldCharType="separate"/>
            </w:r>
            <w:r>
              <w:rPr>
                <w:noProof/>
                <w:webHidden/>
              </w:rPr>
              <w:t>5</w:t>
            </w:r>
            <w:r>
              <w:rPr>
                <w:noProof/>
                <w:webHidden/>
              </w:rPr>
              <w:fldChar w:fldCharType="end"/>
            </w:r>
          </w:hyperlink>
        </w:p>
        <w:p w14:paraId="7DB7F4B8" w14:textId="19FDACCA" w:rsidR="006148BC" w:rsidRDefault="006148BC">
          <w:r>
            <w:rPr>
              <w:b/>
              <w:bCs/>
            </w:rPr>
            <w:fldChar w:fldCharType="end"/>
          </w:r>
        </w:p>
      </w:sdtContent>
    </w:sdt>
    <w:p w14:paraId="4BA24FF3" w14:textId="77777777" w:rsidR="00101BE3" w:rsidRPr="003E4C3E" w:rsidRDefault="00000000">
      <w:pPr>
        <w:pStyle w:val="Balk2"/>
      </w:pPr>
      <w:bookmarkStart w:id="1" w:name="_Toc198579645"/>
      <w:r w:rsidRPr="003E4C3E">
        <w:t>1. Proje Tanımı</w:t>
      </w:r>
      <w:bookmarkEnd w:id="0"/>
      <w:bookmarkEnd w:id="1"/>
    </w:p>
    <w:p w14:paraId="2CE1F3F9" w14:textId="108CB202" w:rsidR="00101BE3" w:rsidRPr="003E4C3E" w:rsidRDefault="00000000">
      <w:r w:rsidRPr="003E4C3E">
        <w:t>Bu proje, bir</w:t>
      </w:r>
      <w:r w:rsidR="003E4C3E">
        <w:t xml:space="preserve"> banka</w:t>
      </w:r>
      <w:r w:rsidRPr="003E4C3E">
        <w:t xml:space="preserve"> ağ altyapısı tasarımı ve simülasyonunu kapsamaktadır. Firma, 4 katlı bir binada hizmet verecek ve her kat farklı departmanlara ayrılmış olacaktır. Tasarım ve uygulama işlemleri Cisco Packet Tracer yazılımı kullanılarak gerçekleştirilmiştir.</w:t>
      </w:r>
      <w:r w:rsidR="00FB5D7A" w:rsidRPr="00FB5D7A">
        <w:t xml:space="preserve"> Bu proje kapsamında, şirketin tüm iletişim ihtiyaçlarını karşılayabilecek, güvenli, genişletilebilir ve yönetilebilir bir ağ altyapısı tasarlanmış ve Cisco Packet Tracer üzerinde başarıyla uygulanmıştır. OSPF ile merkezi yönlendirme, VLAN’larla segmentasyon, DHCP ile otomatik IP dağıtımı başarıyla gerçekleştirilmiştir.</w:t>
      </w:r>
    </w:p>
    <w:p w14:paraId="73595100" w14:textId="77777777" w:rsidR="00101BE3" w:rsidRPr="003E4C3E" w:rsidRDefault="00000000">
      <w:pPr>
        <w:pStyle w:val="Balk2"/>
      </w:pPr>
      <w:bookmarkStart w:id="2" w:name="_Toc198579461"/>
      <w:bookmarkStart w:id="3" w:name="_Toc198579646"/>
      <w:r w:rsidRPr="003E4C3E">
        <w:t>2. Kat Planı ve Departman Dağılımı</w:t>
      </w:r>
      <w:bookmarkEnd w:id="2"/>
      <w:bookmarkEnd w:id="3"/>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20"/>
        <w:gridCol w:w="4320"/>
      </w:tblGrid>
      <w:tr w:rsidR="00101BE3" w:rsidRPr="003E4C3E" w14:paraId="5B9BAA90" w14:textId="77777777" w:rsidTr="003E4C3E">
        <w:tc>
          <w:tcPr>
            <w:tcW w:w="4320" w:type="dxa"/>
          </w:tcPr>
          <w:p w14:paraId="44855A05" w14:textId="77777777" w:rsidR="00101BE3" w:rsidRPr="003E4C3E" w:rsidRDefault="00000000">
            <w:r w:rsidRPr="003E4C3E">
              <w:t>Kat</w:t>
            </w:r>
          </w:p>
        </w:tc>
        <w:tc>
          <w:tcPr>
            <w:tcW w:w="4320" w:type="dxa"/>
          </w:tcPr>
          <w:p w14:paraId="4ADB56BF" w14:textId="77777777" w:rsidR="00101BE3" w:rsidRPr="003E4C3E" w:rsidRDefault="00000000">
            <w:r w:rsidRPr="003E4C3E">
              <w:t>Departmanlar</w:t>
            </w:r>
          </w:p>
        </w:tc>
      </w:tr>
      <w:tr w:rsidR="00101BE3" w:rsidRPr="003E4C3E" w14:paraId="56CA2D77" w14:textId="77777777" w:rsidTr="003E4C3E">
        <w:tc>
          <w:tcPr>
            <w:tcW w:w="4320" w:type="dxa"/>
          </w:tcPr>
          <w:p w14:paraId="7DEB3398" w14:textId="77777777" w:rsidR="00101BE3" w:rsidRPr="003E4C3E" w:rsidRDefault="00000000">
            <w:r w:rsidRPr="003E4C3E">
              <w:t>1</w:t>
            </w:r>
          </w:p>
        </w:tc>
        <w:tc>
          <w:tcPr>
            <w:tcW w:w="4320" w:type="dxa"/>
          </w:tcPr>
          <w:p w14:paraId="432753E4" w14:textId="52CEB594" w:rsidR="00101BE3" w:rsidRPr="003E4C3E" w:rsidRDefault="00F5239E">
            <w:r>
              <w:t xml:space="preserve">Management, Research, Human Resource </w:t>
            </w:r>
          </w:p>
        </w:tc>
      </w:tr>
      <w:tr w:rsidR="00101BE3" w:rsidRPr="003E4C3E" w14:paraId="4B5632CE" w14:textId="77777777" w:rsidTr="003E4C3E">
        <w:tc>
          <w:tcPr>
            <w:tcW w:w="4320" w:type="dxa"/>
          </w:tcPr>
          <w:p w14:paraId="253F0DB1" w14:textId="77777777" w:rsidR="00101BE3" w:rsidRPr="003E4C3E" w:rsidRDefault="00000000">
            <w:r w:rsidRPr="003E4C3E">
              <w:t>2</w:t>
            </w:r>
          </w:p>
        </w:tc>
        <w:tc>
          <w:tcPr>
            <w:tcW w:w="4320" w:type="dxa"/>
          </w:tcPr>
          <w:p w14:paraId="7EFD0282" w14:textId="745CE47D" w:rsidR="00101BE3" w:rsidRPr="003E4C3E" w:rsidRDefault="00F5239E">
            <w:r>
              <w:t>Marketing, Accounts, Finance</w:t>
            </w:r>
          </w:p>
        </w:tc>
      </w:tr>
      <w:tr w:rsidR="00101BE3" w:rsidRPr="003E4C3E" w14:paraId="66D53FA6" w14:textId="77777777" w:rsidTr="003E4C3E">
        <w:tc>
          <w:tcPr>
            <w:tcW w:w="4320" w:type="dxa"/>
          </w:tcPr>
          <w:p w14:paraId="44E7F329" w14:textId="77777777" w:rsidR="00101BE3" w:rsidRPr="003E4C3E" w:rsidRDefault="00000000">
            <w:r w:rsidRPr="003E4C3E">
              <w:t>3</w:t>
            </w:r>
          </w:p>
        </w:tc>
        <w:tc>
          <w:tcPr>
            <w:tcW w:w="4320" w:type="dxa"/>
          </w:tcPr>
          <w:p w14:paraId="11683C12" w14:textId="1347B31C" w:rsidR="00101BE3" w:rsidRPr="003E4C3E" w:rsidRDefault="00F5239E">
            <w:r>
              <w:t>Logistics, Customer, Guest</w:t>
            </w:r>
          </w:p>
        </w:tc>
      </w:tr>
      <w:tr w:rsidR="00101BE3" w:rsidRPr="003E4C3E" w14:paraId="28F75A95" w14:textId="77777777" w:rsidTr="003E4C3E">
        <w:tc>
          <w:tcPr>
            <w:tcW w:w="4320" w:type="dxa"/>
          </w:tcPr>
          <w:p w14:paraId="1DF7BD97" w14:textId="77777777" w:rsidR="00101BE3" w:rsidRPr="003E4C3E" w:rsidRDefault="00000000">
            <w:r w:rsidRPr="003E4C3E">
              <w:t>4</w:t>
            </w:r>
          </w:p>
        </w:tc>
        <w:tc>
          <w:tcPr>
            <w:tcW w:w="4320" w:type="dxa"/>
          </w:tcPr>
          <w:p w14:paraId="44310E1D" w14:textId="0E0B36E2" w:rsidR="00101BE3" w:rsidRPr="003E4C3E" w:rsidRDefault="00F5239E">
            <w:r>
              <w:t>Admin, ICT, Server Room</w:t>
            </w:r>
          </w:p>
        </w:tc>
      </w:tr>
    </w:tbl>
    <w:p w14:paraId="345ADD1F" w14:textId="77777777" w:rsidR="00101BE3" w:rsidRPr="003E4C3E" w:rsidRDefault="00000000">
      <w:pPr>
        <w:pStyle w:val="Balk2"/>
      </w:pPr>
      <w:bookmarkStart w:id="4" w:name="_Toc198579462"/>
      <w:bookmarkStart w:id="5" w:name="_Toc198579647"/>
      <w:r w:rsidRPr="003E4C3E">
        <w:t>3. Kullanılan Teknolojiler</w:t>
      </w:r>
      <w:bookmarkEnd w:id="4"/>
      <w:bookmarkEnd w:id="5"/>
    </w:p>
    <w:p w14:paraId="1CE1C3AF" w14:textId="103D4714" w:rsidR="00101BE3" w:rsidRPr="003E4C3E" w:rsidRDefault="00000000">
      <w:r w:rsidRPr="003E4C3E">
        <w:t>- Simülasyon Aracı: Cisco Packet Tracer</w:t>
      </w:r>
      <w:r w:rsidRPr="003E4C3E">
        <w:br/>
        <w:t>- Yönlendirme Protokolü: OSPF (Open Shortest Path First)</w:t>
      </w:r>
      <w:r w:rsidRPr="003E4C3E">
        <w:br/>
        <w:t>- Ağ Tasarım Yaklaşımı: Hiyerarşik (Core, Distribution, Access)</w:t>
      </w:r>
    </w:p>
    <w:p w14:paraId="1C1CC6C0" w14:textId="77777777" w:rsidR="00101BE3" w:rsidRPr="003E4C3E" w:rsidRDefault="00000000">
      <w:pPr>
        <w:pStyle w:val="Balk2"/>
      </w:pPr>
      <w:bookmarkStart w:id="6" w:name="_Toc198579463"/>
      <w:bookmarkStart w:id="7" w:name="_Toc198579648"/>
      <w:r w:rsidRPr="003E4C3E">
        <w:t>4. Ağ Tasarımı</w:t>
      </w:r>
      <w:bookmarkEnd w:id="6"/>
      <w:bookmarkEnd w:id="7"/>
    </w:p>
    <w:p w14:paraId="170173BE" w14:textId="77777777" w:rsidR="00101BE3" w:rsidRPr="003E4C3E" w:rsidRDefault="00000000">
      <w:pPr>
        <w:pStyle w:val="Balk3"/>
      </w:pPr>
      <w:bookmarkStart w:id="8" w:name="_Toc198579464"/>
      <w:bookmarkStart w:id="9" w:name="_Toc198579649"/>
      <w:r w:rsidRPr="003E4C3E">
        <w:t>4.1 Topoloji Özellikleri</w:t>
      </w:r>
      <w:bookmarkEnd w:id="8"/>
      <w:bookmarkEnd w:id="9"/>
    </w:p>
    <w:p w14:paraId="2DC1F825" w14:textId="77777777" w:rsidR="00101BE3" w:rsidRPr="003E4C3E" w:rsidRDefault="00000000">
      <w:r w:rsidRPr="003E4C3E">
        <w:t>- Her katta bir adet Router yer almakta ve bu router kat üzerindeki Switch’lere bağlıdır.</w:t>
      </w:r>
      <w:r w:rsidRPr="003E4C3E">
        <w:br/>
        <w:t>- Her departman için ayrı VLAN'lar oluşturulmuştur.</w:t>
      </w:r>
      <w:r w:rsidRPr="003E4C3E">
        <w:br/>
        <w:t>- Tüm router’lar OSPF kullanarak birbirine bağlıdır.</w:t>
      </w:r>
      <w:r w:rsidRPr="003E4C3E">
        <w:br/>
        <w:t>- Sunucu odasında DHCP, HTTP ve E-mail sunucuları bulunmaktadır.</w:t>
      </w:r>
      <w:r w:rsidRPr="003E4C3E">
        <w:br/>
        <w:t>- SSH protokolü tüm router’lara yapılandırılmıştır.</w:t>
      </w:r>
      <w:r w:rsidRPr="003E4C3E">
        <w:br/>
        <w:t>- Port güvenliği (sticky MAC) aktif edilmiştir.</w:t>
      </w:r>
    </w:p>
    <w:p w14:paraId="05597F28" w14:textId="77777777" w:rsidR="00101BE3" w:rsidRPr="003E4C3E" w:rsidRDefault="00000000">
      <w:pPr>
        <w:pStyle w:val="Balk3"/>
      </w:pPr>
      <w:bookmarkStart w:id="10" w:name="_Toc198579465"/>
      <w:bookmarkStart w:id="11" w:name="_Toc198579650"/>
      <w:r w:rsidRPr="003E4C3E">
        <w:lastRenderedPageBreak/>
        <w:t>4.2 VLAN Dağılımı</w:t>
      </w:r>
      <w:bookmarkEnd w:id="10"/>
      <w:bookmarkEnd w:id="11"/>
    </w:p>
    <w:p w14:paraId="736E92DF" w14:textId="77777777" w:rsidR="003E4C3E" w:rsidRPr="003E4C3E" w:rsidRDefault="003E4C3E" w:rsidP="003E4C3E">
      <w:r w:rsidRPr="003E4C3E">
        <w:t>Aşağıdaki tabloda her VLAN için VLAN numarası, IP bloğu ve bulunduğu kat bilgileri güncellenmiş olarak verilmiştir.</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71"/>
        <w:gridCol w:w="1051"/>
        <w:gridCol w:w="2068"/>
        <w:gridCol w:w="1692"/>
        <w:gridCol w:w="719"/>
      </w:tblGrid>
      <w:tr w:rsidR="008A3D97" w:rsidRPr="003E4C3E" w14:paraId="3D5CA1E0" w14:textId="533E7B60" w:rsidTr="008A3D97">
        <w:tc>
          <w:tcPr>
            <w:tcW w:w="1771" w:type="dxa"/>
          </w:tcPr>
          <w:p w14:paraId="74056361" w14:textId="68D2ED22" w:rsidR="008A3D97" w:rsidRPr="003E4C3E" w:rsidRDefault="008A3D97" w:rsidP="008C5C9C">
            <w:r>
              <w:t>Department</w:t>
            </w:r>
          </w:p>
        </w:tc>
        <w:tc>
          <w:tcPr>
            <w:tcW w:w="1051" w:type="dxa"/>
          </w:tcPr>
          <w:p w14:paraId="0DC26F83" w14:textId="77777777" w:rsidR="008A3D97" w:rsidRPr="003E4C3E" w:rsidRDefault="008A3D97" w:rsidP="008C5C9C">
            <w:r w:rsidRPr="003E4C3E">
              <w:t>VLAN ID</w:t>
            </w:r>
          </w:p>
        </w:tc>
        <w:tc>
          <w:tcPr>
            <w:tcW w:w="2068" w:type="dxa"/>
          </w:tcPr>
          <w:p w14:paraId="773C9E06" w14:textId="6BA36EC1" w:rsidR="008A3D97" w:rsidRPr="003E4C3E" w:rsidRDefault="008A3D97" w:rsidP="008C5C9C">
            <w:r>
              <w:t>Network Address</w:t>
            </w:r>
          </w:p>
        </w:tc>
        <w:tc>
          <w:tcPr>
            <w:tcW w:w="1442" w:type="dxa"/>
          </w:tcPr>
          <w:p w14:paraId="6B87372D" w14:textId="6DD9A13A" w:rsidR="008A3D97" w:rsidRPr="003E4C3E" w:rsidRDefault="008A3D97" w:rsidP="008C5C9C">
            <w:r>
              <w:t>Host Address Range</w:t>
            </w:r>
          </w:p>
        </w:tc>
        <w:tc>
          <w:tcPr>
            <w:tcW w:w="631" w:type="dxa"/>
          </w:tcPr>
          <w:p w14:paraId="1F0FF861" w14:textId="4BA798F9" w:rsidR="008A3D97" w:rsidRPr="003E4C3E" w:rsidRDefault="00F5239E" w:rsidP="008C5C9C">
            <w:r>
              <w:t>Floor</w:t>
            </w:r>
          </w:p>
        </w:tc>
      </w:tr>
      <w:tr w:rsidR="008A3D97" w:rsidRPr="003E4C3E" w14:paraId="57B38979" w14:textId="3EB88D76" w:rsidTr="008A3D97">
        <w:tc>
          <w:tcPr>
            <w:tcW w:w="1771" w:type="dxa"/>
          </w:tcPr>
          <w:p w14:paraId="25BAD0D7" w14:textId="77777777" w:rsidR="008A3D97" w:rsidRPr="003E4C3E" w:rsidRDefault="008A3D97" w:rsidP="008C5C9C">
            <w:r w:rsidRPr="003E4C3E">
              <w:t>MANAGEMENT</w:t>
            </w:r>
          </w:p>
        </w:tc>
        <w:tc>
          <w:tcPr>
            <w:tcW w:w="1051" w:type="dxa"/>
          </w:tcPr>
          <w:p w14:paraId="0AEA8001" w14:textId="77777777" w:rsidR="008A3D97" w:rsidRPr="003E4C3E" w:rsidRDefault="008A3D97" w:rsidP="008C5C9C">
            <w:r w:rsidRPr="003E4C3E">
              <w:t>10</w:t>
            </w:r>
          </w:p>
        </w:tc>
        <w:tc>
          <w:tcPr>
            <w:tcW w:w="2068" w:type="dxa"/>
          </w:tcPr>
          <w:p w14:paraId="613D6D2B" w14:textId="77777777" w:rsidR="008A3D97" w:rsidRPr="003E4C3E" w:rsidRDefault="008A3D97" w:rsidP="008C5C9C">
            <w:r w:rsidRPr="003E4C3E">
              <w:t>192.168.10.0/26</w:t>
            </w:r>
          </w:p>
        </w:tc>
        <w:tc>
          <w:tcPr>
            <w:tcW w:w="1442" w:type="dxa"/>
          </w:tcPr>
          <w:p w14:paraId="0C91FD6A" w14:textId="60B6D814" w:rsidR="008A3D97" w:rsidRPr="003E4C3E" w:rsidRDefault="008A3D97" w:rsidP="008C5C9C">
            <w:r w:rsidRPr="003E4C3E">
              <w:t>1</w:t>
            </w:r>
            <w:r>
              <w:t>92.168.10.1 to 192.168.10.62</w:t>
            </w:r>
          </w:p>
        </w:tc>
        <w:tc>
          <w:tcPr>
            <w:tcW w:w="631" w:type="dxa"/>
          </w:tcPr>
          <w:p w14:paraId="4917BC9C" w14:textId="77A45960" w:rsidR="008A3D97" w:rsidRPr="003E4C3E" w:rsidRDefault="00F5239E" w:rsidP="008C5C9C">
            <w:r>
              <w:t>1</w:t>
            </w:r>
          </w:p>
        </w:tc>
      </w:tr>
      <w:tr w:rsidR="008A3D97" w:rsidRPr="003E4C3E" w14:paraId="42FE2B34" w14:textId="22101161" w:rsidTr="008A3D97">
        <w:tc>
          <w:tcPr>
            <w:tcW w:w="1771" w:type="dxa"/>
          </w:tcPr>
          <w:p w14:paraId="1DADC91E" w14:textId="77777777" w:rsidR="008A3D97" w:rsidRPr="003E4C3E" w:rsidRDefault="008A3D97" w:rsidP="008C5C9C">
            <w:r w:rsidRPr="003E4C3E">
              <w:t>RESEARCH</w:t>
            </w:r>
          </w:p>
        </w:tc>
        <w:tc>
          <w:tcPr>
            <w:tcW w:w="1051" w:type="dxa"/>
          </w:tcPr>
          <w:p w14:paraId="2F09356D" w14:textId="77777777" w:rsidR="008A3D97" w:rsidRPr="003E4C3E" w:rsidRDefault="008A3D97" w:rsidP="008C5C9C">
            <w:r w:rsidRPr="003E4C3E">
              <w:t>20</w:t>
            </w:r>
          </w:p>
        </w:tc>
        <w:tc>
          <w:tcPr>
            <w:tcW w:w="2068" w:type="dxa"/>
          </w:tcPr>
          <w:p w14:paraId="0F5372EA" w14:textId="77777777" w:rsidR="008A3D97" w:rsidRPr="003E4C3E" w:rsidRDefault="008A3D97" w:rsidP="008C5C9C">
            <w:r w:rsidRPr="003E4C3E">
              <w:t>192.168.10.64/26</w:t>
            </w:r>
          </w:p>
        </w:tc>
        <w:tc>
          <w:tcPr>
            <w:tcW w:w="1442" w:type="dxa"/>
          </w:tcPr>
          <w:p w14:paraId="0F6C2618" w14:textId="44698615" w:rsidR="008A3D97" w:rsidRPr="003E4C3E" w:rsidRDefault="008A3D97" w:rsidP="008C5C9C">
            <w:r>
              <w:t>192.168.10.65 to 192.168.10.126</w:t>
            </w:r>
          </w:p>
        </w:tc>
        <w:tc>
          <w:tcPr>
            <w:tcW w:w="631" w:type="dxa"/>
          </w:tcPr>
          <w:p w14:paraId="5D776FEE" w14:textId="7705BEAB" w:rsidR="008A3D97" w:rsidRPr="003E4C3E" w:rsidRDefault="00F5239E" w:rsidP="008C5C9C">
            <w:r>
              <w:t>1</w:t>
            </w:r>
          </w:p>
        </w:tc>
      </w:tr>
      <w:tr w:rsidR="008A3D97" w:rsidRPr="003E4C3E" w14:paraId="3080410F" w14:textId="5AE011BA" w:rsidTr="008A3D97">
        <w:tc>
          <w:tcPr>
            <w:tcW w:w="1771" w:type="dxa"/>
          </w:tcPr>
          <w:p w14:paraId="2BCC447B" w14:textId="4B9ED71B" w:rsidR="008A3D97" w:rsidRPr="003E4C3E" w:rsidRDefault="008A3D97" w:rsidP="008C5C9C">
            <w:r w:rsidRPr="003E4C3E">
              <w:t>HUMAN R</w:t>
            </w:r>
            <w:r w:rsidR="004C30BD">
              <w:t>ES</w:t>
            </w:r>
          </w:p>
        </w:tc>
        <w:tc>
          <w:tcPr>
            <w:tcW w:w="1051" w:type="dxa"/>
          </w:tcPr>
          <w:p w14:paraId="566BED50" w14:textId="77777777" w:rsidR="008A3D97" w:rsidRPr="003E4C3E" w:rsidRDefault="008A3D97" w:rsidP="008C5C9C">
            <w:r w:rsidRPr="003E4C3E">
              <w:t>30</w:t>
            </w:r>
          </w:p>
        </w:tc>
        <w:tc>
          <w:tcPr>
            <w:tcW w:w="2068" w:type="dxa"/>
          </w:tcPr>
          <w:p w14:paraId="057BEC9C" w14:textId="77777777" w:rsidR="008A3D97" w:rsidRPr="003E4C3E" w:rsidRDefault="008A3D97" w:rsidP="008C5C9C">
            <w:r w:rsidRPr="003E4C3E">
              <w:t>192.168.10.128/26</w:t>
            </w:r>
          </w:p>
        </w:tc>
        <w:tc>
          <w:tcPr>
            <w:tcW w:w="1442" w:type="dxa"/>
          </w:tcPr>
          <w:p w14:paraId="7E30C847" w14:textId="2F1AD651" w:rsidR="008A3D97" w:rsidRPr="003E4C3E" w:rsidRDefault="008A3D97" w:rsidP="008C5C9C">
            <w:r>
              <w:t>192.168.10.129 to 192.168.10.190</w:t>
            </w:r>
          </w:p>
        </w:tc>
        <w:tc>
          <w:tcPr>
            <w:tcW w:w="631" w:type="dxa"/>
          </w:tcPr>
          <w:p w14:paraId="6114E8A8" w14:textId="32709DA2" w:rsidR="008A3D97" w:rsidRPr="003E4C3E" w:rsidRDefault="00F5239E" w:rsidP="008C5C9C">
            <w:r>
              <w:t>1</w:t>
            </w:r>
          </w:p>
        </w:tc>
      </w:tr>
      <w:tr w:rsidR="008A3D97" w:rsidRPr="003E4C3E" w14:paraId="1E9522FB" w14:textId="6B94C65C" w:rsidTr="008A3D97">
        <w:tc>
          <w:tcPr>
            <w:tcW w:w="1771" w:type="dxa"/>
          </w:tcPr>
          <w:p w14:paraId="434C9A44" w14:textId="77777777" w:rsidR="008A3D97" w:rsidRPr="003E4C3E" w:rsidRDefault="008A3D97" w:rsidP="008C5C9C">
            <w:r w:rsidRPr="003E4C3E">
              <w:t>MARKETING</w:t>
            </w:r>
          </w:p>
        </w:tc>
        <w:tc>
          <w:tcPr>
            <w:tcW w:w="1051" w:type="dxa"/>
          </w:tcPr>
          <w:p w14:paraId="6CC6F6EC" w14:textId="77777777" w:rsidR="008A3D97" w:rsidRPr="003E4C3E" w:rsidRDefault="008A3D97" w:rsidP="008C5C9C">
            <w:r w:rsidRPr="003E4C3E">
              <w:t>40</w:t>
            </w:r>
          </w:p>
        </w:tc>
        <w:tc>
          <w:tcPr>
            <w:tcW w:w="2068" w:type="dxa"/>
          </w:tcPr>
          <w:p w14:paraId="27FB9BDF" w14:textId="77777777" w:rsidR="008A3D97" w:rsidRPr="003E4C3E" w:rsidRDefault="008A3D97" w:rsidP="008C5C9C">
            <w:r w:rsidRPr="003E4C3E">
              <w:t>192.168.10.192/26</w:t>
            </w:r>
          </w:p>
        </w:tc>
        <w:tc>
          <w:tcPr>
            <w:tcW w:w="1442" w:type="dxa"/>
          </w:tcPr>
          <w:p w14:paraId="7A976F48" w14:textId="64AEAC06" w:rsidR="008A3D97" w:rsidRPr="003E4C3E" w:rsidRDefault="00F5239E" w:rsidP="008C5C9C">
            <w:r>
              <w:t>192.168.10.193 to 192.168.10.254</w:t>
            </w:r>
          </w:p>
        </w:tc>
        <w:tc>
          <w:tcPr>
            <w:tcW w:w="631" w:type="dxa"/>
          </w:tcPr>
          <w:p w14:paraId="458AA14C" w14:textId="255C1EE7" w:rsidR="008A3D97" w:rsidRPr="003E4C3E" w:rsidRDefault="00F5239E" w:rsidP="008C5C9C">
            <w:r>
              <w:t>2</w:t>
            </w:r>
          </w:p>
        </w:tc>
      </w:tr>
      <w:tr w:rsidR="008A3D97" w:rsidRPr="003E4C3E" w14:paraId="42B9DBC5" w14:textId="46873491" w:rsidTr="008A3D97">
        <w:tc>
          <w:tcPr>
            <w:tcW w:w="1771" w:type="dxa"/>
          </w:tcPr>
          <w:p w14:paraId="5A6BBA8B" w14:textId="77777777" w:rsidR="008A3D97" w:rsidRPr="003E4C3E" w:rsidRDefault="008A3D97" w:rsidP="008C5C9C">
            <w:r w:rsidRPr="003E4C3E">
              <w:t>ACCOUNTS</w:t>
            </w:r>
          </w:p>
        </w:tc>
        <w:tc>
          <w:tcPr>
            <w:tcW w:w="1051" w:type="dxa"/>
          </w:tcPr>
          <w:p w14:paraId="71E04BA6" w14:textId="77777777" w:rsidR="008A3D97" w:rsidRPr="003E4C3E" w:rsidRDefault="008A3D97" w:rsidP="008C5C9C">
            <w:r w:rsidRPr="003E4C3E">
              <w:t>50</w:t>
            </w:r>
          </w:p>
        </w:tc>
        <w:tc>
          <w:tcPr>
            <w:tcW w:w="2068" w:type="dxa"/>
          </w:tcPr>
          <w:p w14:paraId="44C30163" w14:textId="77777777" w:rsidR="008A3D97" w:rsidRPr="003E4C3E" w:rsidRDefault="008A3D97" w:rsidP="008C5C9C">
            <w:r w:rsidRPr="003E4C3E">
              <w:t>192.168.11.0/26</w:t>
            </w:r>
          </w:p>
        </w:tc>
        <w:tc>
          <w:tcPr>
            <w:tcW w:w="1442" w:type="dxa"/>
          </w:tcPr>
          <w:p w14:paraId="081903F7" w14:textId="0C09E1CD" w:rsidR="008A3D97" w:rsidRPr="003E4C3E" w:rsidRDefault="00F5239E" w:rsidP="008C5C9C">
            <w:r>
              <w:t>192.168.11.1 to 192.168.11.62</w:t>
            </w:r>
          </w:p>
        </w:tc>
        <w:tc>
          <w:tcPr>
            <w:tcW w:w="631" w:type="dxa"/>
          </w:tcPr>
          <w:p w14:paraId="4BF86961" w14:textId="5A1A4F98" w:rsidR="008A3D97" w:rsidRPr="003E4C3E" w:rsidRDefault="00F5239E" w:rsidP="008C5C9C">
            <w:r>
              <w:t>2</w:t>
            </w:r>
          </w:p>
        </w:tc>
      </w:tr>
      <w:tr w:rsidR="008A3D97" w:rsidRPr="003E4C3E" w14:paraId="40AEE9EB" w14:textId="0EDDCCF4" w:rsidTr="008A3D97">
        <w:tc>
          <w:tcPr>
            <w:tcW w:w="1771" w:type="dxa"/>
          </w:tcPr>
          <w:p w14:paraId="6F30E184" w14:textId="77777777" w:rsidR="008A3D97" w:rsidRPr="003E4C3E" w:rsidRDefault="008A3D97" w:rsidP="008C5C9C">
            <w:r w:rsidRPr="003E4C3E">
              <w:t>FINANCE</w:t>
            </w:r>
          </w:p>
        </w:tc>
        <w:tc>
          <w:tcPr>
            <w:tcW w:w="1051" w:type="dxa"/>
          </w:tcPr>
          <w:p w14:paraId="414873B3" w14:textId="77777777" w:rsidR="008A3D97" w:rsidRPr="003E4C3E" w:rsidRDefault="008A3D97" w:rsidP="008C5C9C">
            <w:r w:rsidRPr="003E4C3E">
              <w:t>60</w:t>
            </w:r>
          </w:p>
        </w:tc>
        <w:tc>
          <w:tcPr>
            <w:tcW w:w="2068" w:type="dxa"/>
          </w:tcPr>
          <w:p w14:paraId="138B5F7D" w14:textId="77777777" w:rsidR="008A3D97" w:rsidRPr="003E4C3E" w:rsidRDefault="008A3D97" w:rsidP="008C5C9C">
            <w:r w:rsidRPr="003E4C3E">
              <w:t>192.168.11.64/26</w:t>
            </w:r>
          </w:p>
        </w:tc>
        <w:tc>
          <w:tcPr>
            <w:tcW w:w="1442" w:type="dxa"/>
          </w:tcPr>
          <w:p w14:paraId="64DB007F" w14:textId="627E05B2" w:rsidR="008A3D97" w:rsidRPr="003E4C3E" w:rsidRDefault="00F5239E" w:rsidP="008C5C9C">
            <w:r>
              <w:t>192.168.11.65 to 192.168.11.126</w:t>
            </w:r>
          </w:p>
        </w:tc>
        <w:tc>
          <w:tcPr>
            <w:tcW w:w="631" w:type="dxa"/>
          </w:tcPr>
          <w:p w14:paraId="6E0C6390" w14:textId="3E6C6597" w:rsidR="008A3D97" w:rsidRPr="003E4C3E" w:rsidRDefault="00F5239E" w:rsidP="008C5C9C">
            <w:r>
              <w:t>2</w:t>
            </w:r>
          </w:p>
        </w:tc>
      </w:tr>
      <w:tr w:rsidR="008A3D97" w:rsidRPr="003E4C3E" w14:paraId="397A7589" w14:textId="06C46C1D" w:rsidTr="008A3D97">
        <w:tc>
          <w:tcPr>
            <w:tcW w:w="1771" w:type="dxa"/>
          </w:tcPr>
          <w:p w14:paraId="1150B7C9" w14:textId="77777777" w:rsidR="008A3D97" w:rsidRPr="003E4C3E" w:rsidRDefault="008A3D97" w:rsidP="008C5C9C">
            <w:r w:rsidRPr="003E4C3E">
              <w:t>LOGISTICS</w:t>
            </w:r>
          </w:p>
        </w:tc>
        <w:tc>
          <w:tcPr>
            <w:tcW w:w="1051" w:type="dxa"/>
          </w:tcPr>
          <w:p w14:paraId="60A76492" w14:textId="77777777" w:rsidR="008A3D97" w:rsidRPr="003E4C3E" w:rsidRDefault="008A3D97" w:rsidP="008C5C9C">
            <w:r w:rsidRPr="003E4C3E">
              <w:t>70</w:t>
            </w:r>
          </w:p>
        </w:tc>
        <w:tc>
          <w:tcPr>
            <w:tcW w:w="2068" w:type="dxa"/>
          </w:tcPr>
          <w:p w14:paraId="10CA2AFB" w14:textId="77777777" w:rsidR="008A3D97" w:rsidRPr="003E4C3E" w:rsidRDefault="008A3D97" w:rsidP="008C5C9C">
            <w:r w:rsidRPr="003E4C3E">
              <w:t>192.168.11.128/26</w:t>
            </w:r>
          </w:p>
        </w:tc>
        <w:tc>
          <w:tcPr>
            <w:tcW w:w="1442" w:type="dxa"/>
          </w:tcPr>
          <w:p w14:paraId="36DF8EEA" w14:textId="5AFC4D62" w:rsidR="008A3D97" w:rsidRPr="003E4C3E" w:rsidRDefault="00F5239E" w:rsidP="008C5C9C">
            <w:r>
              <w:t>192.168.11.129 to 192.168.11.190</w:t>
            </w:r>
          </w:p>
        </w:tc>
        <w:tc>
          <w:tcPr>
            <w:tcW w:w="631" w:type="dxa"/>
          </w:tcPr>
          <w:p w14:paraId="3874483D" w14:textId="5F8236DB" w:rsidR="008A3D97" w:rsidRPr="003E4C3E" w:rsidRDefault="00F5239E" w:rsidP="008C5C9C">
            <w:r>
              <w:t>3</w:t>
            </w:r>
          </w:p>
        </w:tc>
      </w:tr>
      <w:tr w:rsidR="008A3D97" w:rsidRPr="003E4C3E" w14:paraId="02912308" w14:textId="5DFED441" w:rsidTr="008A3D97">
        <w:tc>
          <w:tcPr>
            <w:tcW w:w="1771" w:type="dxa"/>
          </w:tcPr>
          <w:p w14:paraId="29FBCA09" w14:textId="77777777" w:rsidR="008A3D97" w:rsidRPr="003E4C3E" w:rsidRDefault="008A3D97" w:rsidP="008C5C9C">
            <w:r w:rsidRPr="003E4C3E">
              <w:t>CUSTOMER</w:t>
            </w:r>
          </w:p>
        </w:tc>
        <w:tc>
          <w:tcPr>
            <w:tcW w:w="1051" w:type="dxa"/>
          </w:tcPr>
          <w:p w14:paraId="3B8276C3" w14:textId="77777777" w:rsidR="008A3D97" w:rsidRPr="003E4C3E" w:rsidRDefault="008A3D97" w:rsidP="008C5C9C">
            <w:r w:rsidRPr="003E4C3E">
              <w:t>80</w:t>
            </w:r>
          </w:p>
        </w:tc>
        <w:tc>
          <w:tcPr>
            <w:tcW w:w="2068" w:type="dxa"/>
          </w:tcPr>
          <w:p w14:paraId="1712F939" w14:textId="77777777" w:rsidR="008A3D97" w:rsidRPr="003E4C3E" w:rsidRDefault="008A3D97" w:rsidP="008C5C9C">
            <w:r w:rsidRPr="003E4C3E">
              <w:t>192.168.11.192/26</w:t>
            </w:r>
          </w:p>
        </w:tc>
        <w:tc>
          <w:tcPr>
            <w:tcW w:w="1442" w:type="dxa"/>
          </w:tcPr>
          <w:p w14:paraId="4DEFC624" w14:textId="7C7CA0F2" w:rsidR="008A3D97" w:rsidRPr="003E4C3E" w:rsidRDefault="00F5239E" w:rsidP="008C5C9C">
            <w:r>
              <w:t>192.168.11.193 to 192.168.11.254</w:t>
            </w:r>
          </w:p>
        </w:tc>
        <w:tc>
          <w:tcPr>
            <w:tcW w:w="631" w:type="dxa"/>
          </w:tcPr>
          <w:p w14:paraId="14219C81" w14:textId="20A0A61E" w:rsidR="008A3D97" w:rsidRPr="003E4C3E" w:rsidRDefault="004C30BD" w:rsidP="008C5C9C">
            <w:r>
              <w:t>3</w:t>
            </w:r>
          </w:p>
        </w:tc>
      </w:tr>
      <w:tr w:rsidR="008A3D97" w:rsidRPr="003E4C3E" w14:paraId="772F9B58" w14:textId="7A9BAB90" w:rsidTr="008A3D97">
        <w:tc>
          <w:tcPr>
            <w:tcW w:w="1771" w:type="dxa"/>
          </w:tcPr>
          <w:p w14:paraId="14F9961E" w14:textId="77777777" w:rsidR="008A3D97" w:rsidRPr="003E4C3E" w:rsidRDefault="008A3D97" w:rsidP="008C5C9C">
            <w:r w:rsidRPr="003E4C3E">
              <w:t>GUEST</w:t>
            </w:r>
          </w:p>
        </w:tc>
        <w:tc>
          <w:tcPr>
            <w:tcW w:w="1051" w:type="dxa"/>
          </w:tcPr>
          <w:p w14:paraId="4600B6D2" w14:textId="77777777" w:rsidR="008A3D97" w:rsidRPr="003E4C3E" w:rsidRDefault="008A3D97" w:rsidP="008C5C9C">
            <w:r w:rsidRPr="003E4C3E">
              <w:t>90</w:t>
            </w:r>
          </w:p>
        </w:tc>
        <w:tc>
          <w:tcPr>
            <w:tcW w:w="2068" w:type="dxa"/>
          </w:tcPr>
          <w:p w14:paraId="2472706E" w14:textId="77777777" w:rsidR="008A3D97" w:rsidRPr="003E4C3E" w:rsidRDefault="008A3D97" w:rsidP="008C5C9C">
            <w:r w:rsidRPr="003E4C3E">
              <w:t>192.168.12.0/26</w:t>
            </w:r>
          </w:p>
        </w:tc>
        <w:tc>
          <w:tcPr>
            <w:tcW w:w="1442" w:type="dxa"/>
          </w:tcPr>
          <w:p w14:paraId="2D6A6164" w14:textId="77777777" w:rsidR="00F5239E" w:rsidRDefault="00F5239E" w:rsidP="008C5C9C">
            <w:r>
              <w:t>192.168.12.1 to</w:t>
            </w:r>
          </w:p>
          <w:p w14:paraId="554FF324" w14:textId="7682B038" w:rsidR="00F5239E" w:rsidRPr="003E4C3E" w:rsidRDefault="00F5239E" w:rsidP="008C5C9C">
            <w:r>
              <w:t>192.168.12.62</w:t>
            </w:r>
          </w:p>
        </w:tc>
        <w:tc>
          <w:tcPr>
            <w:tcW w:w="631" w:type="dxa"/>
          </w:tcPr>
          <w:p w14:paraId="4111B816" w14:textId="0EAF4CE8" w:rsidR="008A3D97" w:rsidRPr="003E4C3E" w:rsidRDefault="00F5239E" w:rsidP="008C5C9C">
            <w:r>
              <w:t>3</w:t>
            </w:r>
          </w:p>
        </w:tc>
      </w:tr>
      <w:tr w:rsidR="008A3D97" w:rsidRPr="003E4C3E" w14:paraId="1BF2ACB3" w14:textId="05D54AFA" w:rsidTr="008A3D97">
        <w:tc>
          <w:tcPr>
            <w:tcW w:w="1771" w:type="dxa"/>
          </w:tcPr>
          <w:p w14:paraId="7867750D" w14:textId="77777777" w:rsidR="008A3D97" w:rsidRPr="003E4C3E" w:rsidRDefault="008A3D97" w:rsidP="008C5C9C">
            <w:r w:rsidRPr="003E4C3E">
              <w:t>ADMIN</w:t>
            </w:r>
          </w:p>
        </w:tc>
        <w:tc>
          <w:tcPr>
            <w:tcW w:w="1051" w:type="dxa"/>
          </w:tcPr>
          <w:p w14:paraId="34027E1E" w14:textId="77777777" w:rsidR="008A3D97" w:rsidRPr="003E4C3E" w:rsidRDefault="008A3D97" w:rsidP="008C5C9C">
            <w:r w:rsidRPr="003E4C3E">
              <w:t>100</w:t>
            </w:r>
          </w:p>
        </w:tc>
        <w:tc>
          <w:tcPr>
            <w:tcW w:w="2068" w:type="dxa"/>
          </w:tcPr>
          <w:p w14:paraId="5EAD0B41" w14:textId="77777777" w:rsidR="008A3D97" w:rsidRPr="003E4C3E" w:rsidRDefault="008A3D97" w:rsidP="008C5C9C">
            <w:r w:rsidRPr="003E4C3E">
              <w:t>192.168.12.64/26</w:t>
            </w:r>
          </w:p>
        </w:tc>
        <w:tc>
          <w:tcPr>
            <w:tcW w:w="1442" w:type="dxa"/>
          </w:tcPr>
          <w:p w14:paraId="2F95ABF5" w14:textId="762BC295" w:rsidR="008A3D97" w:rsidRPr="003E4C3E" w:rsidRDefault="00F5239E" w:rsidP="008C5C9C">
            <w:r>
              <w:t>192.168.12.65 to 192.168.12.126</w:t>
            </w:r>
          </w:p>
        </w:tc>
        <w:tc>
          <w:tcPr>
            <w:tcW w:w="631" w:type="dxa"/>
          </w:tcPr>
          <w:p w14:paraId="62AA0780" w14:textId="07D4BE73" w:rsidR="008A3D97" w:rsidRPr="003E4C3E" w:rsidRDefault="00F5239E" w:rsidP="008C5C9C">
            <w:r>
              <w:t>4</w:t>
            </w:r>
          </w:p>
        </w:tc>
      </w:tr>
      <w:tr w:rsidR="008A3D97" w:rsidRPr="003E4C3E" w14:paraId="723465FA" w14:textId="3F651521" w:rsidTr="008A3D97">
        <w:tc>
          <w:tcPr>
            <w:tcW w:w="1771" w:type="dxa"/>
          </w:tcPr>
          <w:p w14:paraId="47D80892" w14:textId="77777777" w:rsidR="008A3D97" w:rsidRPr="003E4C3E" w:rsidRDefault="008A3D97" w:rsidP="008C5C9C">
            <w:r w:rsidRPr="003E4C3E">
              <w:t>ICT</w:t>
            </w:r>
          </w:p>
        </w:tc>
        <w:tc>
          <w:tcPr>
            <w:tcW w:w="1051" w:type="dxa"/>
          </w:tcPr>
          <w:p w14:paraId="45CDB60F" w14:textId="77777777" w:rsidR="008A3D97" w:rsidRPr="003E4C3E" w:rsidRDefault="008A3D97" w:rsidP="008C5C9C">
            <w:r w:rsidRPr="003E4C3E">
              <w:t>110</w:t>
            </w:r>
          </w:p>
        </w:tc>
        <w:tc>
          <w:tcPr>
            <w:tcW w:w="2068" w:type="dxa"/>
          </w:tcPr>
          <w:p w14:paraId="7FCE424D" w14:textId="77777777" w:rsidR="008A3D97" w:rsidRPr="003E4C3E" w:rsidRDefault="008A3D97" w:rsidP="008C5C9C">
            <w:r w:rsidRPr="003E4C3E">
              <w:t>192.168.12.128/26</w:t>
            </w:r>
          </w:p>
        </w:tc>
        <w:tc>
          <w:tcPr>
            <w:tcW w:w="1442" w:type="dxa"/>
          </w:tcPr>
          <w:p w14:paraId="26D2708C" w14:textId="6BFD1991" w:rsidR="008A3D97" w:rsidRPr="003E4C3E" w:rsidRDefault="00F5239E" w:rsidP="008C5C9C">
            <w:r>
              <w:t xml:space="preserve">192.168.12.129 to </w:t>
            </w:r>
            <w:r>
              <w:lastRenderedPageBreak/>
              <w:t>192.168.12.190</w:t>
            </w:r>
          </w:p>
        </w:tc>
        <w:tc>
          <w:tcPr>
            <w:tcW w:w="631" w:type="dxa"/>
          </w:tcPr>
          <w:p w14:paraId="23E86D6E" w14:textId="67CACA2E" w:rsidR="008A3D97" w:rsidRPr="003E4C3E" w:rsidRDefault="00F5239E" w:rsidP="008C5C9C">
            <w:r>
              <w:lastRenderedPageBreak/>
              <w:t>4</w:t>
            </w:r>
          </w:p>
        </w:tc>
      </w:tr>
      <w:tr w:rsidR="008A3D97" w:rsidRPr="003E4C3E" w14:paraId="5A511B14" w14:textId="0E652EBB" w:rsidTr="008A3D97">
        <w:tc>
          <w:tcPr>
            <w:tcW w:w="1771" w:type="dxa"/>
          </w:tcPr>
          <w:p w14:paraId="5F390DB9" w14:textId="77777777" w:rsidR="008A3D97" w:rsidRPr="003E4C3E" w:rsidRDefault="008A3D97" w:rsidP="008C5C9C">
            <w:r w:rsidRPr="003E4C3E">
              <w:t>SERVER ROOM</w:t>
            </w:r>
          </w:p>
        </w:tc>
        <w:tc>
          <w:tcPr>
            <w:tcW w:w="1051" w:type="dxa"/>
          </w:tcPr>
          <w:p w14:paraId="2AD04D3F" w14:textId="77777777" w:rsidR="008A3D97" w:rsidRPr="003E4C3E" w:rsidRDefault="008A3D97" w:rsidP="008C5C9C">
            <w:r w:rsidRPr="003E4C3E">
              <w:t>120</w:t>
            </w:r>
          </w:p>
        </w:tc>
        <w:tc>
          <w:tcPr>
            <w:tcW w:w="2068" w:type="dxa"/>
          </w:tcPr>
          <w:p w14:paraId="143037F7" w14:textId="77777777" w:rsidR="008A3D97" w:rsidRPr="003E4C3E" w:rsidRDefault="008A3D97" w:rsidP="008C5C9C">
            <w:r w:rsidRPr="003E4C3E">
              <w:t>192.168.12.192/26</w:t>
            </w:r>
          </w:p>
        </w:tc>
        <w:tc>
          <w:tcPr>
            <w:tcW w:w="1442" w:type="dxa"/>
          </w:tcPr>
          <w:p w14:paraId="18DFBC8D" w14:textId="54B45C15" w:rsidR="008A3D97" w:rsidRPr="003E4C3E" w:rsidRDefault="00F5239E" w:rsidP="008C5C9C">
            <w:r>
              <w:t>192.168.12.</w:t>
            </w:r>
            <w:r w:rsidR="004C30BD">
              <w:t>193 to 192.168.12.254</w:t>
            </w:r>
          </w:p>
        </w:tc>
        <w:tc>
          <w:tcPr>
            <w:tcW w:w="631" w:type="dxa"/>
          </w:tcPr>
          <w:p w14:paraId="5ABE7C85" w14:textId="263D8193" w:rsidR="008A3D97" w:rsidRPr="003E4C3E" w:rsidRDefault="004C30BD" w:rsidP="008C5C9C">
            <w:r>
              <w:t>4</w:t>
            </w:r>
          </w:p>
        </w:tc>
      </w:tr>
    </w:tbl>
    <w:p w14:paraId="23041974" w14:textId="77777777" w:rsidR="003E4C3E" w:rsidRPr="003E4C3E" w:rsidRDefault="003E4C3E" w:rsidP="003E4C3E">
      <w:pPr>
        <w:pStyle w:val="Balk2"/>
      </w:pPr>
      <w:bookmarkStart w:id="12" w:name="_Toc198579466"/>
      <w:bookmarkStart w:id="13" w:name="_Toc198579651"/>
      <w:r>
        <w:t>5</w:t>
      </w:r>
      <w:r w:rsidRPr="003E4C3E">
        <w:t>. Cihaz Sayıları ve Dağılımı</w:t>
      </w:r>
      <w:bookmarkEnd w:id="12"/>
      <w:bookmarkEnd w:id="13"/>
    </w:p>
    <w:p w14:paraId="6F51340E" w14:textId="6B62DF1F" w:rsidR="003E4C3E" w:rsidRPr="003E4C3E" w:rsidRDefault="003E4C3E" w:rsidP="003E4C3E">
      <w:r w:rsidRPr="003E4C3E">
        <w:t xml:space="preserve">Her </w:t>
      </w:r>
      <w:r w:rsidR="004C30BD">
        <w:t>departmanda</w:t>
      </w:r>
      <w:r w:rsidRPr="003E4C3E">
        <w:t xml:space="preserve"> bulunan cihazlar ve adedi </w:t>
      </w:r>
      <w:r w:rsidR="004C30BD">
        <w:t xml:space="preserve">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00"/>
        <w:gridCol w:w="1013"/>
        <w:gridCol w:w="1108"/>
        <w:gridCol w:w="1075"/>
        <w:gridCol w:w="1080"/>
        <w:gridCol w:w="864"/>
        <w:gridCol w:w="864"/>
      </w:tblGrid>
      <w:tr w:rsidR="00FB5D7A" w:rsidRPr="003E4C3E" w14:paraId="1DAD2524" w14:textId="2DD8101B" w:rsidTr="00FB5D7A">
        <w:tc>
          <w:tcPr>
            <w:tcW w:w="1500" w:type="dxa"/>
          </w:tcPr>
          <w:p w14:paraId="1946F0C7" w14:textId="455C4427" w:rsidR="00FB5D7A" w:rsidRPr="004C30BD" w:rsidRDefault="00FB5D7A" w:rsidP="008C5C9C">
            <w:pPr>
              <w:rPr>
                <w:lang w:val="en-US"/>
              </w:rPr>
            </w:pPr>
            <w:r w:rsidRPr="004C30BD">
              <w:rPr>
                <w:lang w:val="en-US"/>
              </w:rPr>
              <w:t>Department</w:t>
            </w:r>
          </w:p>
        </w:tc>
        <w:tc>
          <w:tcPr>
            <w:tcW w:w="1013" w:type="dxa"/>
          </w:tcPr>
          <w:p w14:paraId="518FC727" w14:textId="77777777" w:rsidR="00FB5D7A" w:rsidRPr="003E4C3E" w:rsidRDefault="00FB5D7A" w:rsidP="008C5C9C">
            <w:r w:rsidRPr="003E4C3E">
              <w:t>PC Sayısı</w:t>
            </w:r>
          </w:p>
        </w:tc>
        <w:tc>
          <w:tcPr>
            <w:tcW w:w="1108" w:type="dxa"/>
          </w:tcPr>
          <w:p w14:paraId="13D7FA3D" w14:textId="77777777" w:rsidR="00FB5D7A" w:rsidRPr="003E4C3E" w:rsidRDefault="00FB5D7A" w:rsidP="008C5C9C">
            <w:r w:rsidRPr="003E4C3E">
              <w:t>Printer Sayısı</w:t>
            </w:r>
          </w:p>
        </w:tc>
        <w:tc>
          <w:tcPr>
            <w:tcW w:w="1075" w:type="dxa"/>
          </w:tcPr>
          <w:p w14:paraId="5FA7AC2F" w14:textId="77777777" w:rsidR="00FB5D7A" w:rsidRPr="003E4C3E" w:rsidRDefault="00FB5D7A" w:rsidP="008C5C9C">
            <w:r w:rsidRPr="003E4C3E">
              <w:t>Access Point</w:t>
            </w:r>
          </w:p>
        </w:tc>
        <w:tc>
          <w:tcPr>
            <w:tcW w:w="1080" w:type="dxa"/>
          </w:tcPr>
          <w:p w14:paraId="3E855F7D" w14:textId="77777777" w:rsidR="00FB5D7A" w:rsidRPr="003E4C3E" w:rsidRDefault="00FB5D7A" w:rsidP="008C5C9C">
            <w:r w:rsidRPr="003E4C3E">
              <w:t>Switch</w:t>
            </w:r>
          </w:p>
        </w:tc>
        <w:tc>
          <w:tcPr>
            <w:tcW w:w="864" w:type="dxa"/>
          </w:tcPr>
          <w:p w14:paraId="5A426FC2" w14:textId="66642264" w:rsidR="00FB5D7A" w:rsidRPr="003E4C3E" w:rsidRDefault="00FB5D7A" w:rsidP="008C5C9C">
            <w:r>
              <w:t>Router</w:t>
            </w:r>
          </w:p>
        </w:tc>
        <w:tc>
          <w:tcPr>
            <w:tcW w:w="864" w:type="dxa"/>
          </w:tcPr>
          <w:p w14:paraId="54EEA05E" w14:textId="6A3D743B" w:rsidR="00FB5D7A" w:rsidRDefault="00FB5D7A" w:rsidP="008C5C9C">
            <w:r>
              <w:t>Server</w:t>
            </w:r>
          </w:p>
        </w:tc>
      </w:tr>
      <w:tr w:rsidR="00FB5D7A" w:rsidRPr="003E4C3E" w14:paraId="009F8111" w14:textId="618B17B4" w:rsidTr="00FB5D7A">
        <w:tc>
          <w:tcPr>
            <w:tcW w:w="1500" w:type="dxa"/>
          </w:tcPr>
          <w:p w14:paraId="16768AAE" w14:textId="2A88552F" w:rsidR="00FB5D7A" w:rsidRPr="003E4C3E" w:rsidRDefault="00FB5D7A" w:rsidP="008C5C9C">
            <w:r>
              <w:t>FLOOR-1</w:t>
            </w:r>
          </w:p>
        </w:tc>
        <w:tc>
          <w:tcPr>
            <w:tcW w:w="1013" w:type="dxa"/>
          </w:tcPr>
          <w:p w14:paraId="5CB2FC51" w14:textId="5947739F" w:rsidR="00FB5D7A" w:rsidRPr="003E4C3E" w:rsidRDefault="00FB5D7A" w:rsidP="008C5C9C">
            <w:r>
              <w:t>3</w:t>
            </w:r>
          </w:p>
        </w:tc>
        <w:tc>
          <w:tcPr>
            <w:tcW w:w="1108" w:type="dxa"/>
          </w:tcPr>
          <w:p w14:paraId="598697BA" w14:textId="12248717" w:rsidR="00FB5D7A" w:rsidRPr="003E4C3E" w:rsidRDefault="00FB5D7A" w:rsidP="008C5C9C">
            <w:r>
              <w:t>3</w:t>
            </w:r>
          </w:p>
        </w:tc>
        <w:tc>
          <w:tcPr>
            <w:tcW w:w="1075" w:type="dxa"/>
          </w:tcPr>
          <w:p w14:paraId="1B778E6B" w14:textId="46A478BF" w:rsidR="00FB5D7A" w:rsidRPr="003E4C3E" w:rsidRDefault="00FB5D7A" w:rsidP="008C5C9C">
            <w:r>
              <w:t>3</w:t>
            </w:r>
          </w:p>
        </w:tc>
        <w:tc>
          <w:tcPr>
            <w:tcW w:w="1080" w:type="dxa"/>
          </w:tcPr>
          <w:p w14:paraId="549F5C29" w14:textId="0FD59E83" w:rsidR="00FB5D7A" w:rsidRPr="003E4C3E" w:rsidRDefault="00FB5D7A" w:rsidP="008C5C9C">
            <w:r>
              <w:t>4</w:t>
            </w:r>
          </w:p>
        </w:tc>
        <w:tc>
          <w:tcPr>
            <w:tcW w:w="864" w:type="dxa"/>
          </w:tcPr>
          <w:p w14:paraId="463F7E59" w14:textId="112EB54D" w:rsidR="00FB5D7A" w:rsidRPr="003E4C3E" w:rsidRDefault="00FB5D7A" w:rsidP="008C5C9C">
            <w:r>
              <w:t>1</w:t>
            </w:r>
          </w:p>
        </w:tc>
        <w:tc>
          <w:tcPr>
            <w:tcW w:w="864" w:type="dxa"/>
          </w:tcPr>
          <w:p w14:paraId="30194143" w14:textId="52A0FB09" w:rsidR="00FB5D7A" w:rsidRDefault="00FB5D7A" w:rsidP="008C5C9C">
            <w:r>
              <w:t>0</w:t>
            </w:r>
          </w:p>
        </w:tc>
      </w:tr>
      <w:tr w:rsidR="00FB5D7A" w:rsidRPr="003E4C3E" w14:paraId="47C1FD5D" w14:textId="53E97E41" w:rsidTr="00FB5D7A">
        <w:tc>
          <w:tcPr>
            <w:tcW w:w="1500" w:type="dxa"/>
          </w:tcPr>
          <w:p w14:paraId="0227196F" w14:textId="25BA5EA4" w:rsidR="00FB5D7A" w:rsidRPr="003E4C3E" w:rsidRDefault="00FB5D7A" w:rsidP="008C5C9C">
            <w:r>
              <w:t>FLOOR-2</w:t>
            </w:r>
          </w:p>
        </w:tc>
        <w:tc>
          <w:tcPr>
            <w:tcW w:w="1013" w:type="dxa"/>
          </w:tcPr>
          <w:p w14:paraId="310769E7" w14:textId="5A505313" w:rsidR="00FB5D7A" w:rsidRPr="003E4C3E" w:rsidRDefault="00FB5D7A" w:rsidP="008C5C9C">
            <w:r>
              <w:t>3</w:t>
            </w:r>
          </w:p>
        </w:tc>
        <w:tc>
          <w:tcPr>
            <w:tcW w:w="1108" w:type="dxa"/>
          </w:tcPr>
          <w:p w14:paraId="04769933" w14:textId="686496E6" w:rsidR="00FB5D7A" w:rsidRPr="003E4C3E" w:rsidRDefault="00FB5D7A" w:rsidP="008C5C9C">
            <w:r>
              <w:t>3</w:t>
            </w:r>
          </w:p>
        </w:tc>
        <w:tc>
          <w:tcPr>
            <w:tcW w:w="1075" w:type="dxa"/>
          </w:tcPr>
          <w:p w14:paraId="54DFEF4A" w14:textId="28F83A1A" w:rsidR="00FB5D7A" w:rsidRPr="003E4C3E" w:rsidRDefault="00FB5D7A" w:rsidP="008C5C9C">
            <w:r>
              <w:t>3</w:t>
            </w:r>
          </w:p>
        </w:tc>
        <w:tc>
          <w:tcPr>
            <w:tcW w:w="1080" w:type="dxa"/>
          </w:tcPr>
          <w:p w14:paraId="2DEBBD18" w14:textId="1CBDD78B" w:rsidR="00FB5D7A" w:rsidRPr="003E4C3E" w:rsidRDefault="00FB5D7A" w:rsidP="008C5C9C">
            <w:r>
              <w:t>4</w:t>
            </w:r>
          </w:p>
        </w:tc>
        <w:tc>
          <w:tcPr>
            <w:tcW w:w="864" w:type="dxa"/>
          </w:tcPr>
          <w:p w14:paraId="548BC350" w14:textId="3A02B64E" w:rsidR="00FB5D7A" w:rsidRPr="003E4C3E" w:rsidRDefault="00FB5D7A" w:rsidP="008C5C9C">
            <w:r>
              <w:t>1</w:t>
            </w:r>
          </w:p>
        </w:tc>
        <w:tc>
          <w:tcPr>
            <w:tcW w:w="864" w:type="dxa"/>
          </w:tcPr>
          <w:p w14:paraId="3F9D786D" w14:textId="04CB6EED" w:rsidR="00FB5D7A" w:rsidRDefault="00FB5D7A" w:rsidP="008C5C9C">
            <w:r>
              <w:t>0</w:t>
            </w:r>
          </w:p>
        </w:tc>
      </w:tr>
      <w:tr w:rsidR="00FB5D7A" w:rsidRPr="003E4C3E" w14:paraId="6E650B5E" w14:textId="1721CE42" w:rsidTr="00FB5D7A">
        <w:tc>
          <w:tcPr>
            <w:tcW w:w="1500" w:type="dxa"/>
          </w:tcPr>
          <w:p w14:paraId="7821A2BC" w14:textId="3A03937D" w:rsidR="00FB5D7A" w:rsidRPr="003E4C3E" w:rsidRDefault="00FB5D7A" w:rsidP="008C5C9C">
            <w:r>
              <w:t>FLOOR-3</w:t>
            </w:r>
          </w:p>
        </w:tc>
        <w:tc>
          <w:tcPr>
            <w:tcW w:w="1013" w:type="dxa"/>
          </w:tcPr>
          <w:p w14:paraId="3D6D1137" w14:textId="0084D1A3" w:rsidR="00FB5D7A" w:rsidRPr="003E4C3E" w:rsidRDefault="00FB5D7A" w:rsidP="008C5C9C">
            <w:r>
              <w:t>3</w:t>
            </w:r>
          </w:p>
        </w:tc>
        <w:tc>
          <w:tcPr>
            <w:tcW w:w="1108" w:type="dxa"/>
          </w:tcPr>
          <w:p w14:paraId="1C3A3BD5" w14:textId="5F079BD6" w:rsidR="00FB5D7A" w:rsidRPr="003E4C3E" w:rsidRDefault="00FB5D7A" w:rsidP="008C5C9C">
            <w:r>
              <w:t>3</w:t>
            </w:r>
          </w:p>
        </w:tc>
        <w:tc>
          <w:tcPr>
            <w:tcW w:w="1075" w:type="dxa"/>
          </w:tcPr>
          <w:p w14:paraId="01160D7C" w14:textId="06889C36" w:rsidR="00FB5D7A" w:rsidRPr="003E4C3E" w:rsidRDefault="00FB5D7A" w:rsidP="008C5C9C">
            <w:r>
              <w:t>3</w:t>
            </w:r>
          </w:p>
        </w:tc>
        <w:tc>
          <w:tcPr>
            <w:tcW w:w="1080" w:type="dxa"/>
          </w:tcPr>
          <w:p w14:paraId="460FFCE1" w14:textId="6939F95C" w:rsidR="00FB5D7A" w:rsidRPr="003E4C3E" w:rsidRDefault="00FB5D7A" w:rsidP="008C5C9C">
            <w:r>
              <w:t>4</w:t>
            </w:r>
          </w:p>
        </w:tc>
        <w:tc>
          <w:tcPr>
            <w:tcW w:w="864" w:type="dxa"/>
          </w:tcPr>
          <w:p w14:paraId="787BB6F4" w14:textId="70203E8C" w:rsidR="00FB5D7A" w:rsidRPr="003E4C3E" w:rsidRDefault="00FB5D7A" w:rsidP="008C5C9C">
            <w:r>
              <w:t>1</w:t>
            </w:r>
          </w:p>
        </w:tc>
        <w:tc>
          <w:tcPr>
            <w:tcW w:w="864" w:type="dxa"/>
          </w:tcPr>
          <w:p w14:paraId="06F27998" w14:textId="0B6B27BC" w:rsidR="00FB5D7A" w:rsidRDefault="00FB5D7A" w:rsidP="008C5C9C">
            <w:r>
              <w:t>0</w:t>
            </w:r>
          </w:p>
        </w:tc>
      </w:tr>
      <w:tr w:rsidR="00FB5D7A" w:rsidRPr="003E4C3E" w14:paraId="369796C8" w14:textId="1F2F77DD" w:rsidTr="00FB5D7A">
        <w:tc>
          <w:tcPr>
            <w:tcW w:w="1500" w:type="dxa"/>
          </w:tcPr>
          <w:p w14:paraId="35721354" w14:textId="2F810168" w:rsidR="00FB5D7A" w:rsidRPr="003E4C3E" w:rsidRDefault="00FB5D7A" w:rsidP="008C5C9C">
            <w:r>
              <w:t>FLOOR-4</w:t>
            </w:r>
          </w:p>
        </w:tc>
        <w:tc>
          <w:tcPr>
            <w:tcW w:w="1013" w:type="dxa"/>
          </w:tcPr>
          <w:p w14:paraId="745C52DB" w14:textId="5C00A4C1" w:rsidR="00FB5D7A" w:rsidRPr="003E4C3E" w:rsidRDefault="00FB5D7A" w:rsidP="008C5C9C">
            <w:r>
              <w:t>2</w:t>
            </w:r>
          </w:p>
        </w:tc>
        <w:tc>
          <w:tcPr>
            <w:tcW w:w="1108" w:type="dxa"/>
          </w:tcPr>
          <w:p w14:paraId="14E3977E" w14:textId="4797C0C9" w:rsidR="00FB5D7A" w:rsidRPr="003E4C3E" w:rsidRDefault="00FB5D7A" w:rsidP="008C5C9C">
            <w:r>
              <w:t>2</w:t>
            </w:r>
          </w:p>
        </w:tc>
        <w:tc>
          <w:tcPr>
            <w:tcW w:w="1075" w:type="dxa"/>
          </w:tcPr>
          <w:p w14:paraId="7A378108" w14:textId="3E61951D" w:rsidR="00FB5D7A" w:rsidRPr="003E4C3E" w:rsidRDefault="00FB5D7A" w:rsidP="008C5C9C">
            <w:r>
              <w:t>2</w:t>
            </w:r>
          </w:p>
        </w:tc>
        <w:tc>
          <w:tcPr>
            <w:tcW w:w="1080" w:type="dxa"/>
          </w:tcPr>
          <w:p w14:paraId="3E5DFBF4" w14:textId="2F53F0D0" w:rsidR="00FB5D7A" w:rsidRPr="003E4C3E" w:rsidRDefault="00FB5D7A" w:rsidP="008C5C9C">
            <w:r>
              <w:t>4</w:t>
            </w:r>
          </w:p>
        </w:tc>
        <w:tc>
          <w:tcPr>
            <w:tcW w:w="864" w:type="dxa"/>
          </w:tcPr>
          <w:p w14:paraId="56755633" w14:textId="424A382D" w:rsidR="00FB5D7A" w:rsidRPr="003E4C3E" w:rsidRDefault="00FB5D7A" w:rsidP="008C5C9C">
            <w:r>
              <w:t>1</w:t>
            </w:r>
          </w:p>
        </w:tc>
        <w:tc>
          <w:tcPr>
            <w:tcW w:w="864" w:type="dxa"/>
          </w:tcPr>
          <w:p w14:paraId="7B16233C" w14:textId="28DFFC2A" w:rsidR="00FB5D7A" w:rsidRDefault="00FB5D7A" w:rsidP="008C5C9C">
            <w:r>
              <w:t>3</w:t>
            </w:r>
          </w:p>
        </w:tc>
      </w:tr>
    </w:tbl>
    <w:p w14:paraId="6A96E2EC" w14:textId="3F423E2A" w:rsidR="003E4C3E" w:rsidRPr="003E4C3E" w:rsidRDefault="003E4C3E" w:rsidP="003E4C3E"/>
    <w:p w14:paraId="710AE4A9" w14:textId="030B165C" w:rsidR="00101BE3" w:rsidRPr="003E4C3E" w:rsidRDefault="003E4C3E">
      <w:pPr>
        <w:pStyle w:val="Balk2"/>
      </w:pPr>
      <w:bookmarkStart w:id="14" w:name="_Toc198579467"/>
      <w:bookmarkStart w:id="15" w:name="_Toc198579652"/>
      <w:r>
        <w:t>6</w:t>
      </w:r>
      <w:r w:rsidRPr="003E4C3E">
        <w:t>. Sunucu Yapılandırması</w:t>
      </w:r>
      <w:bookmarkEnd w:id="14"/>
      <w:bookmarkEnd w:id="15"/>
    </w:p>
    <w:p w14:paraId="49F32413" w14:textId="77777777" w:rsidR="00101BE3" w:rsidRPr="003E4C3E" w:rsidRDefault="00000000">
      <w:r w:rsidRPr="003E4C3E">
        <w:t>- DHCP Sunucusu: Tüm VLAN’lara dinamik IP dağıtımı yapılmıştır.</w:t>
      </w:r>
      <w:r w:rsidRPr="003E4C3E">
        <w:br/>
        <w:t>- HTTP Sunucusu: Temel web sayfalarının barındırılması sağlanmıştır.</w:t>
      </w:r>
      <w:r w:rsidRPr="003E4C3E">
        <w:br/>
        <w:t>- E-Mail Sunucusu: E-posta hizmeti için SMTP/POP3 yapılandırılmıştır.</w:t>
      </w:r>
    </w:p>
    <w:p w14:paraId="0FBBD056" w14:textId="6108A5A1" w:rsidR="00101BE3" w:rsidRPr="003E4C3E" w:rsidRDefault="003E4C3E">
      <w:pPr>
        <w:pStyle w:val="Balk2"/>
      </w:pPr>
      <w:bookmarkStart w:id="16" w:name="_Toc198579468"/>
      <w:bookmarkStart w:id="17" w:name="_Toc198579653"/>
      <w:r>
        <w:t>7</w:t>
      </w:r>
      <w:r w:rsidRPr="003E4C3E">
        <w:t>. Router Yapılandırmaları</w:t>
      </w:r>
      <w:bookmarkEnd w:id="16"/>
      <w:bookmarkEnd w:id="17"/>
    </w:p>
    <w:p w14:paraId="33342825" w14:textId="77777777" w:rsidR="00101BE3" w:rsidRPr="003E4C3E" w:rsidRDefault="00000000">
      <w:r w:rsidRPr="003E4C3E">
        <w:t>- OSPF ile tüm router’lar arasında routing sağlanmıştır.</w:t>
      </w:r>
      <w:r w:rsidRPr="003E4C3E">
        <w:br/>
        <w:t>- SSH ile güvenli uzaktan erişim yapılandırılmıştır:</w:t>
      </w:r>
      <w:r w:rsidRPr="003E4C3E">
        <w:br/>
        <w:t xml:space="preserve">   - hostname</w:t>
      </w:r>
      <w:r w:rsidRPr="003E4C3E">
        <w:br/>
        <w:t xml:space="preserve">   - domain-name</w:t>
      </w:r>
      <w:r w:rsidRPr="003E4C3E">
        <w:br/>
        <w:t xml:space="preserve">   - kullanıcı oluşturma</w:t>
      </w:r>
      <w:r w:rsidRPr="003E4C3E">
        <w:br/>
        <w:t xml:space="preserve">   - şifreler tanımlanmıştır.</w:t>
      </w:r>
      <w:r w:rsidRPr="003E4C3E">
        <w:br/>
        <w:t>- Konsol ve VTY hatlarına parola konulmuş, banner message girilmiş, `ip domain-lookup` devre dışı bırakılmıştır.</w:t>
      </w:r>
    </w:p>
    <w:p w14:paraId="72F4D00E" w14:textId="24F91C41" w:rsidR="00101BE3" w:rsidRPr="003E4C3E" w:rsidRDefault="003E4C3E">
      <w:pPr>
        <w:pStyle w:val="Balk2"/>
      </w:pPr>
      <w:bookmarkStart w:id="18" w:name="_Toc198579469"/>
      <w:bookmarkStart w:id="19" w:name="_Toc198579654"/>
      <w:r>
        <w:t>8</w:t>
      </w:r>
      <w:r w:rsidRPr="003E4C3E">
        <w:t>. Güvenlik Yapılandırmaları</w:t>
      </w:r>
      <w:bookmarkEnd w:id="18"/>
      <w:bookmarkEnd w:id="19"/>
    </w:p>
    <w:p w14:paraId="34DEA744" w14:textId="77777777" w:rsidR="00101BE3" w:rsidRPr="003E4C3E" w:rsidRDefault="00000000">
      <w:r w:rsidRPr="003E4C3E">
        <w:t>- Port Security:</w:t>
      </w:r>
      <w:r w:rsidRPr="003E4C3E">
        <w:br/>
        <w:t xml:space="preserve">   - Switch portlarına yalnızca ilk bağlı cihazın MAC adresi kaydedilir (sticky).</w:t>
      </w:r>
      <w:r w:rsidRPr="003E4C3E">
        <w:br/>
        <w:t xml:space="preserve">   - Kural ihlali durumunda port shutdown moduna geçer.</w:t>
      </w:r>
    </w:p>
    <w:p w14:paraId="5CC3B10C" w14:textId="1E1D7790" w:rsidR="00101BE3" w:rsidRPr="003E4C3E" w:rsidRDefault="003E4C3E">
      <w:pPr>
        <w:pStyle w:val="Balk2"/>
      </w:pPr>
      <w:bookmarkStart w:id="20" w:name="_Toc198579470"/>
      <w:bookmarkStart w:id="21" w:name="_Toc198579655"/>
      <w:r>
        <w:t>9</w:t>
      </w:r>
      <w:r w:rsidRPr="003E4C3E">
        <w:t>. Testler ve Sonuçlar</w:t>
      </w:r>
      <w:bookmarkEnd w:id="20"/>
      <w:bookmarkEnd w:id="21"/>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20"/>
        <w:gridCol w:w="4320"/>
      </w:tblGrid>
      <w:tr w:rsidR="00101BE3" w:rsidRPr="003E4C3E" w14:paraId="6B829326" w14:textId="77777777" w:rsidTr="003E4C3E">
        <w:tc>
          <w:tcPr>
            <w:tcW w:w="4320" w:type="dxa"/>
          </w:tcPr>
          <w:p w14:paraId="5A6BEEED" w14:textId="77777777" w:rsidR="00101BE3" w:rsidRPr="003E4C3E" w:rsidRDefault="00000000">
            <w:r w:rsidRPr="003E4C3E">
              <w:t>Test</w:t>
            </w:r>
          </w:p>
        </w:tc>
        <w:tc>
          <w:tcPr>
            <w:tcW w:w="4320" w:type="dxa"/>
          </w:tcPr>
          <w:p w14:paraId="79B9E491" w14:textId="77777777" w:rsidR="00101BE3" w:rsidRPr="003E4C3E" w:rsidRDefault="00000000">
            <w:r w:rsidRPr="003E4C3E">
              <w:t>Sonuç</w:t>
            </w:r>
          </w:p>
        </w:tc>
      </w:tr>
      <w:tr w:rsidR="00101BE3" w:rsidRPr="003E4C3E" w14:paraId="7ACD896B" w14:textId="77777777" w:rsidTr="003E4C3E">
        <w:tc>
          <w:tcPr>
            <w:tcW w:w="4320" w:type="dxa"/>
          </w:tcPr>
          <w:p w14:paraId="0B53F80B" w14:textId="77777777" w:rsidR="00101BE3" w:rsidRPr="003E4C3E" w:rsidRDefault="00000000">
            <w:r w:rsidRPr="003E4C3E">
              <w:lastRenderedPageBreak/>
              <w:t>Aynı VLAN'daki cihazlar iletişim kurabiliyor mu?</w:t>
            </w:r>
          </w:p>
        </w:tc>
        <w:tc>
          <w:tcPr>
            <w:tcW w:w="4320" w:type="dxa"/>
          </w:tcPr>
          <w:p w14:paraId="2F5F6C61" w14:textId="77777777" w:rsidR="00101BE3" w:rsidRPr="003E4C3E" w:rsidRDefault="00000000">
            <w:r w:rsidRPr="003E4C3E">
              <w:t>Evet</w:t>
            </w:r>
          </w:p>
        </w:tc>
      </w:tr>
      <w:tr w:rsidR="00101BE3" w:rsidRPr="003E4C3E" w14:paraId="34D14C43" w14:textId="77777777" w:rsidTr="003E4C3E">
        <w:tc>
          <w:tcPr>
            <w:tcW w:w="4320" w:type="dxa"/>
          </w:tcPr>
          <w:p w14:paraId="3A1DD950" w14:textId="77777777" w:rsidR="00101BE3" w:rsidRPr="003E4C3E" w:rsidRDefault="00000000">
            <w:r w:rsidRPr="003E4C3E">
              <w:t>Farklı VLAN'lardaki cihazlar iletişim kurabiliyor mu?</w:t>
            </w:r>
          </w:p>
        </w:tc>
        <w:tc>
          <w:tcPr>
            <w:tcW w:w="4320" w:type="dxa"/>
          </w:tcPr>
          <w:p w14:paraId="2626AD41" w14:textId="77777777" w:rsidR="00101BE3" w:rsidRPr="003E4C3E" w:rsidRDefault="00000000">
            <w:r w:rsidRPr="003E4C3E">
              <w:t>Evet</w:t>
            </w:r>
          </w:p>
        </w:tc>
      </w:tr>
      <w:tr w:rsidR="00101BE3" w:rsidRPr="003E4C3E" w14:paraId="64BFBBED" w14:textId="77777777" w:rsidTr="003E4C3E">
        <w:tc>
          <w:tcPr>
            <w:tcW w:w="4320" w:type="dxa"/>
          </w:tcPr>
          <w:p w14:paraId="5C678247" w14:textId="77777777" w:rsidR="00101BE3" w:rsidRPr="003E4C3E" w:rsidRDefault="00000000">
            <w:r w:rsidRPr="003E4C3E">
              <w:t>Tüm cihazlar DHCP ile IP alabiliyor mu?</w:t>
            </w:r>
          </w:p>
        </w:tc>
        <w:tc>
          <w:tcPr>
            <w:tcW w:w="4320" w:type="dxa"/>
          </w:tcPr>
          <w:p w14:paraId="09FDB2C4" w14:textId="77777777" w:rsidR="00101BE3" w:rsidRPr="003E4C3E" w:rsidRDefault="00000000">
            <w:r w:rsidRPr="003E4C3E">
              <w:t>Evet</w:t>
            </w:r>
          </w:p>
        </w:tc>
      </w:tr>
    </w:tbl>
    <w:p w14:paraId="3333C167" w14:textId="6CFDD8F4" w:rsidR="008547A5" w:rsidRDefault="006148BC" w:rsidP="003E4C3E">
      <w:pPr>
        <w:pStyle w:val="Balk2"/>
      </w:pPr>
      <w:bookmarkStart w:id="22" w:name="_Toc198579656"/>
      <w:r>
        <w:t>10. GitHub Linkleri</w:t>
      </w:r>
      <w:bookmarkEnd w:id="22"/>
    </w:p>
    <w:p w14:paraId="3FD53A22" w14:textId="1A3B09A8" w:rsidR="003E4C3E" w:rsidRPr="008547A5" w:rsidRDefault="008547A5" w:rsidP="006148BC">
      <w:pPr>
        <w:rPr>
          <w:b/>
          <w:bCs/>
        </w:rPr>
      </w:pPr>
      <w:hyperlink r:id="rId7" w:history="1">
        <w:bookmarkStart w:id="23" w:name="_Toc198579471"/>
        <w:r w:rsidRPr="008547A5">
          <w:rPr>
            <w:rStyle w:val="Kpr"/>
          </w:rPr>
          <w:t>https://github.com/tolgaertek/ciscoProject</w:t>
        </w:r>
        <w:bookmarkEnd w:id="23"/>
      </w:hyperlink>
    </w:p>
    <w:p w14:paraId="717EDD0C" w14:textId="5EF93FE6" w:rsidR="008547A5" w:rsidRDefault="008547A5" w:rsidP="008547A5">
      <w:hyperlink r:id="rId8" w:history="1">
        <w:r w:rsidRPr="002306B5">
          <w:rPr>
            <w:rStyle w:val="Kpr"/>
          </w:rPr>
          <w:t>https://github.com/Mbaris023/Banka-Network-System</w:t>
        </w:r>
      </w:hyperlink>
    </w:p>
    <w:p w14:paraId="673AE136" w14:textId="39E8905D" w:rsidR="00572810" w:rsidRDefault="00572810" w:rsidP="008547A5">
      <w:r w:rsidRPr="00572810">
        <w:t>https://github.com/mustafamertceylan/Cisco-packet-tracer-banking-project.git</w:t>
      </w:r>
    </w:p>
    <w:p w14:paraId="44F20E81" w14:textId="459D960A" w:rsidR="00FB2A26" w:rsidRPr="00FB2A26" w:rsidRDefault="006148BC" w:rsidP="006148BC">
      <w:pPr>
        <w:ind w:left="-284"/>
      </w:pPr>
      <w:r>
        <w:rPr>
          <w:noProof/>
        </w:rPr>
        <w:drawing>
          <wp:inline distT="0" distB="0" distL="0" distR="0" wp14:anchorId="4991DF30" wp14:editId="0A4CBA61">
            <wp:extent cx="6013902" cy="2735580"/>
            <wp:effectExtent l="0" t="0" r="6350" b="7620"/>
            <wp:docPr id="1879893855" name="Resim 7"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93855" name="Resim 7" descr="metin, ekran görüntüsü, yazılım, multimedya yazılımı içeren bir resim&#10;&#10;Yapay zeka tarafından oluşturulan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3424" cy="2739911"/>
                    </a:xfrm>
                    <a:prstGeom prst="rect">
                      <a:avLst/>
                    </a:prstGeom>
                    <a:noFill/>
                    <a:ln>
                      <a:noFill/>
                    </a:ln>
                  </pic:spPr>
                </pic:pic>
              </a:graphicData>
            </a:graphic>
          </wp:inline>
        </w:drawing>
      </w:r>
      <w:r>
        <w:rPr>
          <w:noProof/>
        </w:rPr>
        <w:drawing>
          <wp:inline distT="0" distB="0" distL="0" distR="0" wp14:anchorId="5A5CA9EB" wp14:editId="5FD0557A">
            <wp:extent cx="6027420" cy="2730605"/>
            <wp:effectExtent l="0" t="0" r="0" b="0"/>
            <wp:docPr id="1484489655" name="Resim 6" descr="metin, ekran görüntüsü,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89655" name="Resim 6" descr="metin, ekran görüntüsü, yazılım, bilgisayar simgesi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627" cy="2734323"/>
                    </a:xfrm>
                    <a:prstGeom prst="rect">
                      <a:avLst/>
                    </a:prstGeom>
                    <a:noFill/>
                    <a:ln>
                      <a:noFill/>
                    </a:ln>
                  </pic:spPr>
                </pic:pic>
              </a:graphicData>
            </a:graphic>
          </wp:inline>
        </w:drawing>
      </w:r>
    </w:p>
    <w:p w14:paraId="151A2DF0" w14:textId="4B8D8B91" w:rsidR="006346FE" w:rsidRPr="003E4C3E" w:rsidRDefault="00FB5D7A" w:rsidP="006148BC">
      <w:pPr>
        <w:ind w:left="-426"/>
      </w:pPr>
      <w:r>
        <w:rPr>
          <w:noProof/>
        </w:rPr>
        <w:lastRenderedPageBreak/>
        <w:drawing>
          <wp:inline distT="0" distB="0" distL="0" distR="0" wp14:anchorId="335DB975" wp14:editId="234F86D7">
            <wp:extent cx="6320466" cy="2872740"/>
            <wp:effectExtent l="0" t="0" r="4445" b="3810"/>
            <wp:docPr id="359876421" name="Resim 8" descr="metin, ekran görüntüsü,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76421" name="Resim 8" descr="metin, ekran görüntüsü, yazılım, bilgisayar simgesi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4485" cy="2883657"/>
                    </a:xfrm>
                    <a:prstGeom prst="rect">
                      <a:avLst/>
                    </a:prstGeom>
                    <a:noFill/>
                    <a:ln>
                      <a:noFill/>
                    </a:ln>
                  </pic:spPr>
                </pic:pic>
              </a:graphicData>
            </a:graphic>
          </wp:inline>
        </w:drawing>
      </w:r>
    </w:p>
    <w:p w14:paraId="308380B9" w14:textId="7C87DAA6" w:rsidR="006148BC" w:rsidRPr="006148BC" w:rsidRDefault="006148BC" w:rsidP="006148BC">
      <w:pPr>
        <w:tabs>
          <w:tab w:val="left" w:pos="0"/>
        </w:tabs>
        <w:ind w:hanging="284"/>
      </w:pPr>
      <w:r w:rsidRPr="006148BC">
        <w:rPr>
          <w:noProof/>
        </w:rPr>
        <w:drawing>
          <wp:inline distT="0" distB="0" distL="0" distR="0" wp14:anchorId="7A873830" wp14:editId="052A4B40">
            <wp:extent cx="6247043" cy="2842260"/>
            <wp:effectExtent l="0" t="0" r="1905" b="0"/>
            <wp:docPr id="37859933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681" cy="2847100"/>
                    </a:xfrm>
                    <a:prstGeom prst="rect">
                      <a:avLst/>
                    </a:prstGeom>
                    <a:noFill/>
                    <a:ln>
                      <a:noFill/>
                    </a:ln>
                  </pic:spPr>
                </pic:pic>
              </a:graphicData>
            </a:graphic>
          </wp:inline>
        </w:drawing>
      </w:r>
    </w:p>
    <w:p w14:paraId="3EEDA2CB" w14:textId="6BD321B4" w:rsidR="000B7F21" w:rsidRDefault="000B7F21"/>
    <w:sectPr w:rsidR="000B7F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938488554">
    <w:abstractNumId w:val="8"/>
  </w:num>
  <w:num w:numId="2" w16cid:durableId="2082023658">
    <w:abstractNumId w:val="6"/>
  </w:num>
  <w:num w:numId="3" w16cid:durableId="1820882301">
    <w:abstractNumId w:val="5"/>
  </w:num>
  <w:num w:numId="4" w16cid:durableId="1524854038">
    <w:abstractNumId w:val="4"/>
  </w:num>
  <w:num w:numId="5" w16cid:durableId="2006860069">
    <w:abstractNumId w:val="7"/>
  </w:num>
  <w:num w:numId="6" w16cid:durableId="752091340">
    <w:abstractNumId w:val="3"/>
  </w:num>
  <w:num w:numId="7" w16cid:durableId="727411560">
    <w:abstractNumId w:val="2"/>
  </w:num>
  <w:num w:numId="8" w16cid:durableId="1060834607">
    <w:abstractNumId w:val="1"/>
  </w:num>
  <w:num w:numId="9" w16cid:durableId="159798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60C"/>
    <w:rsid w:val="0006063C"/>
    <w:rsid w:val="000B7F21"/>
    <w:rsid w:val="00101BE3"/>
    <w:rsid w:val="0015074B"/>
    <w:rsid w:val="0029639D"/>
    <w:rsid w:val="00310F50"/>
    <w:rsid w:val="00326F90"/>
    <w:rsid w:val="003E4C3E"/>
    <w:rsid w:val="004C30BD"/>
    <w:rsid w:val="00531629"/>
    <w:rsid w:val="00551392"/>
    <w:rsid w:val="00572810"/>
    <w:rsid w:val="006148BC"/>
    <w:rsid w:val="006346FE"/>
    <w:rsid w:val="00812ECA"/>
    <w:rsid w:val="008547A5"/>
    <w:rsid w:val="00872C03"/>
    <w:rsid w:val="008A3D97"/>
    <w:rsid w:val="00A81423"/>
    <w:rsid w:val="00AA1D8D"/>
    <w:rsid w:val="00B47730"/>
    <w:rsid w:val="00CB0664"/>
    <w:rsid w:val="00F056BB"/>
    <w:rsid w:val="00F5239E"/>
    <w:rsid w:val="00FB2A26"/>
    <w:rsid w:val="00FB5D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FCC092"/>
  <w14:defaultImageDpi w14:val="300"/>
  <w15:docId w15:val="{8DB01DD2-4FCF-418A-85AB-B7AC457E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tr-TR"/>
    </w:rPr>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FB2A26"/>
    <w:rPr>
      <w:color w:val="0000FF" w:themeColor="hyperlink"/>
      <w:u w:val="single"/>
    </w:rPr>
  </w:style>
  <w:style w:type="character" w:styleId="zmlenmeyenBahsetme">
    <w:name w:val="Unresolved Mention"/>
    <w:basedOn w:val="VarsaylanParagrafYazTipi"/>
    <w:uiPriority w:val="99"/>
    <w:semiHidden/>
    <w:unhideWhenUsed/>
    <w:rsid w:val="00FB2A26"/>
    <w:rPr>
      <w:color w:val="605E5C"/>
      <w:shd w:val="clear" w:color="auto" w:fill="E1DFDD"/>
    </w:rPr>
  </w:style>
  <w:style w:type="paragraph" w:styleId="T2">
    <w:name w:val="toc 2"/>
    <w:basedOn w:val="Normal"/>
    <w:next w:val="Normal"/>
    <w:autoRedefine/>
    <w:uiPriority w:val="39"/>
    <w:unhideWhenUsed/>
    <w:rsid w:val="006148BC"/>
    <w:pPr>
      <w:spacing w:after="100"/>
      <w:ind w:left="220"/>
    </w:pPr>
  </w:style>
  <w:style w:type="paragraph" w:styleId="T3">
    <w:name w:val="toc 3"/>
    <w:basedOn w:val="Normal"/>
    <w:next w:val="Normal"/>
    <w:autoRedefine/>
    <w:uiPriority w:val="39"/>
    <w:unhideWhenUsed/>
    <w:rsid w:val="006148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436223">
      <w:bodyDiv w:val="1"/>
      <w:marLeft w:val="0"/>
      <w:marRight w:val="0"/>
      <w:marTop w:val="0"/>
      <w:marBottom w:val="0"/>
      <w:divBdr>
        <w:top w:val="none" w:sz="0" w:space="0" w:color="auto"/>
        <w:left w:val="none" w:sz="0" w:space="0" w:color="auto"/>
        <w:bottom w:val="none" w:sz="0" w:space="0" w:color="auto"/>
        <w:right w:val="none" w:sz="0" w:space="0" w:color="auto"/>
      </w:divBdr>
    </w:div>
    <w:div w:id="1629434484">
      <w:bodyDiv w:val="1"/>
      <w:marLeft w:val="0"/>
      <w:marRight w:val="0"/>
      <w:marTop w:val="0"/>
      <w:marBottom w:val="0"/>
      <w:divBdr>
        <w:top w:val="none" w:sz="0" w:space="0" w:color="auto"/>
        <w:left w:val="none" w:sz="0" w:space="0" w:color="auto"/>
        <w:bottom w:val="none" w:sz="0" w:space="0" w:color="auto"/>
        <w:right w:val="none" w:sz="0" w:space="0" w:color="auto"/>
      </w:divBdr>
    </w:div>
    <w:div w:id="1839541629">
      <w:bodyDiv w:val="1"/>
      <w:marLeft w:val="0"/>
      <w:marRight w:val="0"/>
      <w:marTop w:val="0"/>
      <w:marBottom w:val="0"/>
      <w:divBdr>
        <w:top w:val="none" w:sz="0" w:space="0" w:color="auto"/>
        <w:left w:val="none" w:sz="0" w:space="0" w:color="auto"/>
        <w:bottom w:val="none" w:sz="0" w:space="0" w:color="auto"/>
        <w:right w:val="none" w:sz="0" w:space="0" w:color="auto"/>
      </w:divBdr>
    </w:div>
    <w:div w:id="18801195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aris023/Banka-Network-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olgaertek/ciscoProject"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776</Words>
  <Characters>4424</Characters>
  <Application>Microsoft Office Word</Application>
  <DocSecurity>0</DocSecurity>
  <Lines>36</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mustafa mert ceylan</cp:lastModifiedBy>
  <cp:revision>6</cp:revision>
  <dcterms:created xsi:type="dcterms:W3CDTF">2013-12-23T23:15:00Z</dcterms:created>
  <dcterms:modified xsi:type="dcterms:W3CDTF">2025-05-20T05:52:00Z</dcterms:modified>
  <cp:category/>
</cp:coreProperties>
</file>